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95EAB" w14:textId="77777777" w:rsidR="00CB40D4" w:rsidRDefault="00000000">
      <w:pPr>
        <w:pStyle w:val="a8"/>
      </w:pPr>
      <w:r>
        <w:t>Additional Economic Models for Analyzing Interest Rates and Inflation</w:t>
      </w:r>
    </w:p>
    <w:p w14:paraId="42B1A5E1" w14:textId="77777777" w:rsidR="00CB40D4" w:rsidRDefault="00000000">
      <w:r>
        <w:t>To analyze the relationship between interest rates and inflation more comprehensively, here are some additional economic models and methodologies that can be employed. These models help to understand the effects of monetary policy more deeply.</w:t>
      </w:r>
    </w:p>
    <w:p w14:paraId="343587D3" w14:textId="77777777" w:rsidR="00CB40D4" w:rsidRDefault="00000000">
      <w:pPr>
        <w:pStyle w:val="1"/>
        <w:rPr>
          <w:lang w:eastAsia="ko-KR"/>
        </w:rPr>
      </w:pPr>
      <w:r>
        <w:rPr>
          <w:lang w:eastAsia="ko-KR"/>
        </w:rPr>
        <w:t>1. Phillips Curve (</w:t>
      </w:r>
      <w:r>
        <w:rPr>
          <w:lang w:eastAsia="ko-KR"/>
        </w:rPr>
        <w:t>필립스</w:t>
      </w:r>
      <w:r>
        <w:rPr>
          <w:lang w:eastAsia="ko-KR"/>
        </w:rPr>
        <w:t xml:space="preserve"> </w:t>
      </w:r>
      <w:r>
        <w:rPr>
          <w:lang w:eastAsia="ko-KR"/>
        </w:rPr>
        <w:t>곡선</w:t>
      </w:r>
      <w:r>
        <w:rPr>
          <w:lang w:eastAsia="ko-KR"/>
        </w:rPr>
        <w:t>)</w:t>
      </w:r>
    </w:p>
    <w:p w14:paraId="04A87063" w14:textId="2D69FF38" w:rsidR="00CB40D4" w:rsidRDefault="00000000">
      <w:pPr>
        <w:rPr>
          <w:lang w:eastAsia="ko-KR"/>
        </w:rPr>
      </w:pPr>
      <w:r>
        <w:rPr>
          <w:lang w:eastAsia="ko-KR"/>
        </w:rPr>
        <w:t xml:space="preserve">- </w:t>
      </w:r>
      <w:r w:rsidR="00413EB4" w:rsidRPr="00413EB4">
        <w:rPr>
          <w:rFonts w:ascii="맑은 고딕" w:eastAsia="맑은 고딕" w:hAnsi="맑은 고딕" w:cs="맑은 고딕" w:hint="eastAsia"/>
          <w:b/>
          <w:bCs/>
          <w:lang w:eastAsia="ko-KR"/>
        </w:rPr>
        <w:t>개요</w:t>
      </w:r>
      <w:r w:rsidR="00413EB4" w:rsidRPr="00413EB4">
        <w:rPr>
          <w:lang w:eastAsia="ko-KR"/>
        </w:rPr>
        <w:t xml:space="preserve">: </w:t>
      </w:r>
      <w:r w:rsidR="00413EB4" w:rsidRPr="00413EB4">
        <w:rPr>
          <w:rFonts w:ascii="맑은 고딕" w:eastAsia="맑은 고딕" w:hAnsi="맑은 고딕" w:cs="맑은 고딕" w:hint="eastAsia"/>
          <w:lang w:eastAsia="ko-KR"/>
        </w:rPr>
        <w:t>필립스</w:t>
      </w:r>
      <w:r w:rsidR="00413EB4" w:rsidRPr="00413EB4">
        <w:rPr>
          <w:lang w:eastAsia="ko-KR"/>
        </w:rPr>
        <w:t xml:space="preserve"> </w:t>
      </w:r>
      <w:r w:rsidR="00413EB4" w:rsidRPr="00413EB4">
        <w:rPr>
          <w:rFonts w:ascii="맑은 고딕" w:eastAsia="맑은 고딕" w:hAnsi="맑은 고딕" w:cs="맑은 고딕" w:hint="eastAsia"/>
          <w:lang w:eastAsia="ko-KR"/>
        </w:rPr>
        <w:t>곡선은</w:t>
      </w:r>
      <w:r w:rsidR="00413EB4" w:rsidRPr="00413EB4">
        <w:rPr>
          <w:lang w:eastAsia="ko-KR"/>
        </w:rPr>
        <w:t xml:space="preserve"> </w:t>
      </w:r>
      <w:r w:rsidR="00413EB4" w:rsidRPr="00413EB4">
        <w:rPr>
          <w:rFonts w:ascii="맑은 고딕" w:eastAsia="맑은 고딕" w:hAnsi="맑은 고딕" w:cs="맑은 고딕" w:hint="eastAsia"/>
          <w:lang w:eastAsia="ko-KR"/>
        </w:rPr>
        <w:t>인플레이션과</w:t>
      </w:r>
      <w:r w:rsidR="00413EB4" w:rsidRPr="00413EB4">
        <w:rPr>
          <w:lang w:eastAsia="ko-KR"/>
        </w:rPr>
        <w:t xml:space="preserve"> </w:t>
      </w:r>
      <w:r w:rsidR="00413EB4" w:rsidRPr="00413EB4">
        <w:rPr>
          <w:rFonts w:ascii="맑은 고딕" w:eastAsia="맑은 고딕" w:hAnsi="맑은 고딕" w:cs="맑은 고딕" w:hint="eastAsia"/>
          <w:lang w:eastAsia="ko-KR"/>
        </w:rPr>
        <w:t>실업률</w:t>
      </w:r>
      <w:r w:rsidR="00413EB4" w:rsidRPr="00413EB4">
        <w:rPr>
          <w:lang w:eastAsia="ko-KR"/>
        </w:rPr>
        <w:t xml:space="preserve"> </w:t>
      </w:r>
      <w:r w:rsidR="00413EB4" w:rsidRPr="00413EB4">
        <w:rPr>
          <w:rFonts w:ascii="맑은 고딕" w:eastAsia="맑은 고딕" w:hAnsi="맑은 고딕" w:cs="맑은 고딕" w:hint="eastAsia"/>
          <w:lang w:eastAsia="ko-KR"/>
        </w:rPr>
        <w:t>간의</w:t>
      </w:r>
      <w:r w:rsidR="00413EB4" w:rsidRPr="00413EB4">
        <w:rPr>
          <w:lang w:eastAsia="ko-KR"/>
        </w:rPr>
        <w:t xml:space="preserve"> </w:t>
      </w:r>
      <w:r w:rsidR="00413EB4" w:rsidRPr="00413EB4">
        <w:rPr>
          <w:rFonts w:ascii="맑은 고딕" w:eastAsia="맑은 고딕" w:hAnsi="맑은 고딕" w:cs="맑은 고딕" w:hint="eastAsia"/>
          <w:lang w:eastAsia="ko-KR"/>
        </w:rPr>
        <w:t>관계를</w:t>
      </w:r>
      <w:r w:rsidR="00413EB4" w:rsidRPr="00413EB4">
        <w:rPr>
          <w:lang w:eastAsia="ko-KR"/>
        </w:rPr>
        <w:t xml:space="preserve"> </w:t>
      </w:r>
      <w:r w:rsidR="00413EB4" w:rsidRPr="00413EB4">
        <w:rPr>
          <w:rFonts w:ascii="맑은 고딕" w:eastAsia="맑은 고딕" w:hAnsi="맑은 고딕" w:cs="맑은 고딕" w:hint="eastAsia"/>
          <w:lang w:eastAsia="ko-KR"/>
        </w:rPr>
        <w:t>설명하는</w:t>
      </w:r>
      <w:r w:rsidR="00413EB4" w:rsidRPr="00413EB4">
        <w:rPr>
          <w:lang w:eastAsia="ko-KR"/>
        </w:rPr>
        <w:t xml:space="preserve"> </w:t>
      </w:r>
      <w:r w:rsidR="00413EB4" w:rsidRPr="00413EB4">
        <w:rPr>
          <w:rFonts w:ascii="맑은 고딕" w:eastAsia="맑은 고딕" w:hAnsi="맑은 고딕" w:cs="맑은 고딕" w:hint="eastAsia"/>
          <w:lang w:eastAsia="ko-KR"/>
        </w:rPr>
        <w:t>경제</w:t>
      </w:r>
      <w:r w:rsidR="00413EB4" w:rsidRPr="00413EB4">
        <w:rPr>
          <w:lang w:eastAsia="ko-KR"/>
        </w:rPr>
        <w:t xml:space="preserve"> </w:t>
      </w:r>
      <w:r w:rsidR="00413EB4" w:rsidRPr="00413EB4">
        <w:rPr>
          <w:rFonts w:ascii="맑은 고딕" w:eastAsia="맑은 고딕" w:hAnsi="맑은 고딕" w:cs="맑은 고딕" w:hint="eastAsia"/>
          <w:lang w:eastAsia="ko-KR"/>
        </w:rPr>
        <w:t>모델입니다</w:t>
      </w:r>
      <w:r w:rsidR="00413EB4" w:rsidRPr="00413EB4">
        <w:rPr>
          <w:lang w:eastAsia="ko-KR"/>
        </w:rPr>
        <w:t xml:space="preserve">. </w:t>
      </w:r>
      <w:r w:rsidR="00413EB4" w:rsidRPr="00413EB4">
        <w:rPr>
          <w:rFonts w:ascii="맑은 고딕" w:eastAsia="맑은 고딕" w:hAnsi="맑은 고딕" w:cs="맑은 고딕" w:hint="eastAsia"/>
          <w:lang w:eastAsia="ko-KR"/>
        </w:rPr>
        <w:t>일반적으로</w:t>
      </w:r>
      <w:r w:rsidR="00413EB4" w:rsidRPr="00413EB4">
        <w:rPr>
          <w:lang w:eastAsia="ko-KR"/>
        </w:rPr>
        <w:t xml:space="preserve"> </w:t>
      </w:r>
      <w:r w:rsidR="00413EB4" w:rsidRPr="00413EB4">
        <w:rPr>
          <w:rFonts w:ascii="맑은 고딕" w:eastAsia="맑은 고딕" w:hAnsi="맑은 고딕" w:cs="맑은 고딕" w:hint="eastAsia"/>
          <w:lang w:eastAsia="ko-KR"/>
        </w:rPr>
        <w:t>실업률이</w:t>
      </w:r>
      <w:r w:rsidR="00413EB4" w:rsidRPr="00413EB4">
        <w:rPr>
          <w:lang w:eastAsia="ko-KR"/>
        </w:rPr>
        <w:t xml:space="preserve"> </w:t>
      </w:r>
      <w:r w:rsidR="00413EB4" w:rsidRPr="00413EB4">
        <w:rPr>
          <w:rFonts w:ascii="맑은 고딕" w:eastAsia="맑은 고딕" w:hAnsi="맑은 고딕" w:cs="맑은 고딕" w:hint="eastAsia"/>
          <w:lang w:eastAsia="ko-KR"/>
        </w:rPr>
        <w:t>낮을</w:t>
      </w:r>
      <w:r w:rsidR="00413EB4" w:rsidRPr="00413EB4">
        <w:rPr>
          <w:lang w:eastAsia="ko-KR"/>
        </w:rPr>
        <w:t xml:space="preserve"> </w:t>
      </w:r>
      <w:r w:rsidR="00413EB4" w:rsidRPr="00413EB4">
        <w:rPr>
          <w:rFonts w:ascii="맑은 고딕" w:eastAsia="맑은 고딕" w:hAnsi="맑은 고딕" w:cs="맑은 고딕" w:hint="eastAsia"/>
          <w:lang w:eastAsia="ko-KR"/>
        </w:rPr>
        <w:t>때</w:t>
      </w:r>
      <w:r w:rsidR="00413EB4" w:rsidRPr="00413EB4">
        <w:rPr>
          <w:lang w:eastAsia="ko-KR"/>
        </w:rPr>
        <w:t xml:space="preserve"> </w:t>
      </w:r>
      <w:r w:rsidR="00413EB4" w:rsidRPr="00413EB4">
        <w:rPr>
          <w:rFonts w:ascii="맑은 고딕" w:eastAsia="맑은 고딕" w:hAnsi="맑은 고딕" w:cs="맑은 고딕" w:hint="eastAsia"/>
          <w:lang w:eastAsia="ko-KR"/>
        </w:rPr>
        <w:t>인플레이션이</w:t>
      </w:r>
      <w:r w:rsidR="00413EB4" w:rsidRPr="00413EB4">
        <w:rPr>
          <w:lang w:eastAsia="ko-KR"/>
        </w:rPr>
        <w:t xml:space="preserve"> </w:t>
      </w:r>
      <w:r w:rsidR="00413EB4" w:rsidRPr="00413EB4">
        <w:rPr>
          <w:rFonts w:ascii="맑은 고딕" w:eastAsia="맑은 고딕" w:hAnsi="맑은 고딕" w:cs="맑은 고딕" w:hint="eastAsia"/>
          <w:lang w:eastAsia="ko-KR"/>
        </w:rPr>
        <w:t>높아지는</w:t>
      </w:r>
      <w:r w:rsidR="00413EB4" w:rsidRPr="00413EB4">
        <w:rPr>
          <w:lang w:eastAsia="ko-KR"/>
        </w:rPr>
        <w:t xml:space="preserve"> </w:t>
      </w:r>
      <w:r w:rsidR="00413EB4" w:rsidRPr="00413EB4">
        <w:rPr>
          <w:rFonts w:ascii="맑은 고딕" w:eastAsia="맑은 고딕" w:hAnsi="맑은 고딕" w:cs="맑은 고딕" w:hint="eastAsia"/>
          <w:lang w:eastAsia="ko-KR"/>
        </w:rPr>
        <w:t>경향이</w:t>
      </w:r>
      <w:r w:rsidR="00413EB4" w:rsidRPr="00413EB4">
        <w:rPr>
          <w:lang w:eastAsia="ko-KR"/>
        </w:rPr>
        <w:t xml:space="preserve"> </w:t>
      </w:r>
      <w:r w:rsidR="00413EB4" w:rsidRPr="00413EB4">
        <w:rPr>
          <w:rFonts w:ascii="맑은 고딕" w:eastAsia="맑은 고딕" w:hAnsi="맑은 고딕" w:cs="맑은 고딕" w:hint="eastAsia"/>
          <w:lang w:eastAsia="ko-KR"/>
        </w:rPr>
        <w:t>있으며</w:t>
      </w:r>
      <w:r w:rsidR="00413EB4" w:rsidRPr="00413EB4">
        <w:rPr>
          <w:lang w:eastAsia="ko-KR"/>
        </w:rPr>
        <w:t xml:space="preserve">, </w:t>
      </w:r>
      <w:r w:rsidR="00413EB4" w:rsidRPr="00413EB4">
        <w:rPr>
          <w:rFonts w:ascii="맑은 고딕" w:eastAsia="맑은 고딕" w:hAnsi="맑은 고딕" w:cs="맑은 고딕" w:hint="eastAsia"/>
          <w:lang w:eastAsia="ko-KR"/>
        </w:rPr>
        <w:t>반대로</w:t>
      </w:r>
      <w:r w:rsidR="00413EB4" w:rsidRPr="00413EB4">
        <w:rPr>
          <w:lang w:eastAsia="ko-KR"/>
        </w:rPr>
        <w:t xml:space="preserve"> </w:t>
      </w:r>
      <w:r w:rsidR="00413EB4" w:rsidRPr="00413EB4">
        <w:rPr>
          <w:rFonts w:ascii="맑은 고딕" w:eastAsia="맑은 고딕" w:hAnsi="맑은 고딕" w:cs="맑은 고딕" w:hint="eastAsia"/>
          <w:lang w:eastAsia="ko-KR"/>
        </w:rPr>
        <w:t>실업률이</w:t>
      </w:r>
      <w:r w:rsidR="00413EB4" w:rsidRPr="00413EB4">
        <w:rPr>
          <w:lang w:eastAsia="ko-KR"/>
        </w:rPr>
        <w:t xml:space="preserve"> </w:t>
      </w:r>
      <w:r w:rsidR="00413EB4" w:rsidRPr="00413EB4">
        <w:rPr>
          <w:rFonts w:ascii="맑은 고딕" w:eastAsia="맑은 고딕" w:hAnsi="맑은 고딕" w:cs="맑은 고딕" w:hint="eastAsia"/>
          <w:lang w:eastAsia="ko-KR"/>
        </w:rPr>
        <w:t>높을</w:t>
      </w:r>
      <w:r w:rsidR="00413EB4" w:rsidRPr="00413EB4">
        <w:rPr>
          <w:lang w:eastAsia="ko-KR"/>
        </w:rPr>
        <w:t xml:space="preserve"> </w:t>
      </w:r>
      <w:r w:rsidR="00413EB4" w:rsidRPr="00413EB4">
        <w:rPr>
          <w:rFonts w:ascii="맑은 고딕" w:eastAsia="맑은 고딕" w:hAnsi="맑은 고딕" w:cs="맑은 고딕" w:hint="eastAsia"/>
          <w:lang w:eastAsia="ko-KR"/>
        </w:rPr>
        <w:t>때</w:t>
      </w:r>
      <w:r w:rsidR="00413EB4" w:rsidRPr="00413EB4">
        <w:rPr>
          <w:lang w:eastAsia="ko-KR"/>
        </w:rPr>
        <w:t xml:space="preserve"> </w:t>
      </w:r>
      <w:r w:rsidR="00413EB4" w:rsidRPr="00413EB4">
        <w:rPr>
          <w:rFonts w:ascii="맑은 고딕" w:eastAsia="맑은 고딕" w:hAnsi="맑은 고딕" w:cs="맑은 고딕" w:hint="eastAsia"/>
          <w:lang w:eastAsia="ko-KR"/>
        </w:rPr>
        <w:t>인플레이션이</w:t>
      </w:r>
      <w:r w:rsidR="00413EB4" w:rsidRPr="00413EB4">
        <w:rPr>
          <w:lang w:eastAsia="ko-KR"/>
        </w:rPr>
        <w:t xml:space="preserve"> </w:t>
      </w:r>
      <w:r w:rsidR="00413EB4" w:rsidRPr="00413EB4">
        <w:rPr>
          <w:rFonts w:ascii="맑은 고딕" w:eastAsia="맑은 고딕" w:hAnsi="맑은 고딕" w:cs="맑은 고딕" w:hint="eastAsia"/>
          <w:lang w:eastAsia="ko-KR"/>
        </w:rPr>
        <w:t>낮아진다고</w:t>
      </w:r>
      <w:r w:rsidR="00413EB4" w:rsidRPr="00413EB4">
        <w:rPr>
          <w:lang w:eastAsia="ko-KR"/>
        </w:rPr>
        <w:t xml:space="preserve"> </w:t>
      </w:r>
      <w:r w:rsidR="00413EB4" w:rsidRPr="00413EB4">
        <w:rPr>
          <w:rFonts w:ascii="맑은 고딕" w:eastAsia="맑은 고딕" w:hAnsi="맑은 고딕" w:cs="맑은 고딕" w:hint="eastAsia"/>
          <w:lang w:eastAsia="ko-KR"/>
        </w:rPr>
        <w:t>주장합니다</w:t>
      </w:r>
      <w:r w:rsidR="00413EB4" w:rsidRPr="00413EB4">
        <w:rPr>
          <w:lang w:eastAsia="ko-KR"/>
        </w:rPr>
        <w:t>.</w:t>
      </w:r>
    </w:p>
    <w:p w14:paraId="35E55069" w14:textId="77777777" w:rsidR="00413EB4" w:rsidRDefault="00000000">
      <w:pPr>
        <w:rPr>
          <w:rFonts w:eastAsia="맑은 고딕"/>
          <w:lang w:eastAsia="ko-KR"/>
        </w:rPr>
      </w:pPr>
      <w:r>
        <w:rPr>
          <w:lang w:eastAsia="ko-KR"/>
        </w:rPr>
        <w:t xml:space="preserve">- </w:t>
      </w:r>
      <w:r w:rsidR="00413EB4" w:rsidRPr="00413EB4">
        <w:rPr>
          <w:rFonts w:ascii="맑은 고딕" w:eastAsia="맑은 고딕" w:hAnsi="맑은 고딕" w:cs="맑은 고딕" w:hint="eastAsia"/>
          <w:b/>
          <w:bCs/>
          <w:lang w:eastAsia="ko-KR"/>
        </w:rPr>
        <w:t>적용</w:t>
      </w:r>
      <w:r w:rsidR="00413EB4" w:rsidRPr="00413EB4">
        <w:rPr>
          <w:lang w:eastAsia="ko-KR"/>
        </w:rPr>
        <w:t xml:space="preserve">: </w:t>
      </w:r>
      <w:r w:rsidR="00413EB4" w:rsidRPr="00413EB4">
        <w:rPr>
          <w:rFonts w:ascii="맑은 고딕" w:eastAsia="맑은 고딕" w:hAnsi="맑은 고딕" w:cs="맑은 고딕" w:hint="eastAsia"/>
          <w:lang w:eastAsia="ko-KR"/>
        </w:rPr>
        <w:t>이</w:t>
      </w:r>
      <w:r w:rsidR="00413EB4" w:rsidRPr="00413EB4">
        <w:rPr>
          <w:lang w:eastAsia="ko-KR"/>
        </w:rPr>
        <w:t xml:space="preserve"> </w:t>
      </w:r>
      <w:r w:rsidR="00413EB4" w:rsidRPr="00413EB4">
        <w:rPr>
          <w:rFonts w:ascii="맑은 고딕" w:eastAsia="맑은 고딕" w:hAnsi="맑은 고딕" w:cs="맑은 고딕" w:hint="eastAsia"/>
          <w:lang w:eastAsia="ko-KR"/>
        </w:rPr>
        <w:t>모델을</w:t>
      </w:r>
      <w:r w:rsidR="00413EB4" w:rsidRPr="00413EB4">
        <w:rPr>
          <w:lang w:eastAsia="ko-KR"/>
        </w:rPr>
        <w:t xml:space="preserve"> </w:t>
      </w:r>
      <w:r w:rsidR="00413EB4" w:rsidRPr="00413EB4">
        <w:rPr>
          <w:rFonts w:ascii="맑은 고딕" w:eastAsia="맑은 고딕" w:hAnsi="맑은 고딕" w:cs="맑은 고딕" w:hint="eastAsia"/>
          <w:lang w:eastAsia="ko-KR"/>
        </w:rPr>
        <w:t>사용하여</w:t>
      </w:r>
      <w:r w:rsidR="00413EB4" w:rsidRPr="00413EB4">
        <w:rPr>
          <w:lang w:eastAsia="ko-KR"/>
        </w:rPr>
        <w:t xml:space="preserve"> </w:t>
      </w:r>
      <w:r w:rsidR="00413EB4" w:rsidRPr="00413EB4">
        <w:rPr>
          <w:rFonts w:ascii="맑은 고딕" w:eastAsia="맑은 고딕" w:hAnsi="맑은 고딕" w:cs="맑은 고딕" w:hint="eastAsia"/>
          <w:lang w:eastAsia="ko-KR"/>
        </w:rPr>
        <w:t>금리</w:t>
      </w:r>
      <w:r w:rsidR="00413EB4" w:rsidRPr="00413EB4">
        <w:rPr>
          <w:lang w:eastAsia="ko-KR"/>
        </w:rPr>
        <w:t xml:space="preserve"> </w:t>
      </w:r>
      <w:r w:rsidR="00413EB4" w:rsidRPr="00413EB4">
        <w:rPr>
          <w:rFonts w:ascii="맑은 고딕" w:eastAsia="맑은 고딕" w:hAnsi="맑은 고딕" w:cs="맑은 고딕" w:hint="eastAsia"/>
          <w:lang w:eastAsia="ko-KR"/>
        </w:rPr>
        <w:t>변화가</w:t>
      </w:r>
      <w:r w:rsidR="00413EB4" w:rsidRPr="00413EB4">
        <w:rPr>
          <w:lang w:eastAsia="ko-KR"/>
        </w:rPr>
        <w:t xml:space="preserve"> </w:t>
      </w:r>
      <w:r w:rsidR="00413EB4" w:rsidRPr="00413EB4">
        <w:rPr>
          <w:rFonts w:ascii="맑은 고딕" w:eastAsia="맑은 고딕" w:hAnsi="맑은 고딕" w:cs="맑은 고딕" w:hint="eastAsia"/>
          <w:lang w:eastAsia="ko-KR"/>
        </w:rPr>
        <w:t>실업률을</w:t>
      </w:r>
      <w:r w:rsidR="00413EB4" w:rsidRPr="00413EB4">
        <w:rPr>
          <w:lang w:eastAsia="ko-KR"/>
        </w:rPr>
        <w:t xml:space="preserve"> </w:t>
      </w:r>
      <w:r w:rsidR="00413EB4" w:rsidRPr="00413EB4">
        <w:rPr>
          <w:rFonts w:ascii="맑은 고딕" w:eastAsia="맑은 고딕" w:hAnsi="맑은 고딕" w:cs="맑은 고딕" w:hint="eastAsia"/>
          <w:lang w:eastAsia="ko-KR"/>
        </w:rPr>
        <w:t>통해</w:t>
      </w:r>
      <w:r w:rsidR="00413EB4" w:rsidRPr="00413EB4">
        <w:rPr>
          <w:lang w:eastAsia="ko-KR"/>
        </w:rPr>
        <w:t xml:space="preserve"> </w:t>
      </w:r>
      <w:r w:rsidR="00413EB4" w:rsidRPr="00413EB4">
        <w:rPr>
          <w:rFonts w:ascii="맑은 고딕" w:eastAsia="맑은 고딕" w:hAnsi="맑은 고딕" w:cs="맑은 고딕" w:hint="eastAsia"/>
          <w:lang w:eastAsia="ko-KR"/>
        </w:rPr>
        <w:t>인플레이션에</w:t>
      </w:r>
      <w:r w:rsidR="00413EB4" w:rsidRPr="00413EB4">
        <w:rPr>
          <w:lang w:eastAsia="ko-KR"/>
        </w:rPr>
        <w:t xml:space="preserve"> </w:t>
      </w:r>
      <w:r w:rsidR="00413EB4" w:rsidRPr="00413EB4">
        <w:rPr>
          <w:rFonts w:ascii="맑은 고딕" w:eastAsia="맑은 고딕" w:hAnsi="맑은 고딕" w:cs="맑은 고딕" w:hint="eastAsia"/>
          <w:lang w:eastAsia="ko-KR"/>
        </w:rPr>
        <w:t>미치는</w:t>
      </w:r>
      <w:r w:rsidR="00413EB4" w:rsidRPr="00413EB4">
        <w:rPr>
          <w:lang w:eastAsia="ko-KR"/>
        </w:rPr>
        <w:t xml:space="preserve"> </w:t>
      </w:r>
      <w:r w:rsidR="00413EB4" w:rsidRPr="00413EB4">
        <w:rPr>
          <w:rFonts w:ascii="맑은 고딕" w:eastAsia="맑은 고딕" w:hAnsi="맑은 고딕" w:cs="맑은 고딕" w:hint="eastAsia"/>
          <w:lang w:eastAsia="ko-KR"/>
        </w:rPr>
        <w:t>영향을</w:t>
      </w:r>
      <w:r w:rsidR="00413EB4" w:rsidRPr="00413EB4">
        <w:rPr>
          <w:lang w:eastAsia="ko-KR"/>
        </w:rPr>
        <w:t xml:space="preserve"> </w:t>
      </w:r>
      <w:r w:rsidR="00413EB4" w:rsidRPr="00413EB4">
        <w:rPr>
          <w:rFonts w:ascii="맑은 고딕" w:eastAsia="맑은 고딕" w:hAnsi="맑은 고딕" w:cs="맑은 고딕" w:hint="eastAsia"/>
          <w:lang w:eastAsia="ko-KR"/>
        </w:rPr>
        <w:t>분석할</w:t>
      </w:r>
      <w:r w:rsidR="00413EB4" w:rsidRPr="00413EB4">
        <w:rPr>
          <w:lang w:eastAsia="ko-KR"/>
        </w:rPr>
        <w:t xml:space="preserve"> </w:t>
      </w:r>
      <w:r w:rsidR="00413EB4" w:rsidRPr="00413EB4">
        <w:rPr>
          <w:rFonts w:ascii="맑은 고딕" w:eastAsia="맑은 고딕" w:hAnsi="맑은 고딕" w:cs="맑은 고딕" w:hint="eastAsia"/>
          <w:lang w:eastAsia="ko-KR"/>
        </w:rPr>
        <w:t>수</w:t>
      </w:r>
      <w:r w:rsidR="00413EB4" w:rsidRPr="00413EB4">
        <w:rPr>
          <w:lang w:eastAsia="ko-KR"/>
        </w:rPr>
        <w:t xml:space="preserve"> </w:t>
      </w:r>
      <w:r w:rsidR="00413EB4" w:rsidRPr="00413EB4">
        <w:rPr>
          <w:rFonts w:ascii="맑은 고딕" w:eastAsia="맑은 고딕" w:hAnsi="맑은 고딕" w:cs="맑은 고딕" w:hint="eastAsia"/>
          <w:lang w:eastAsia="ko-KR"/>
        </w:rPr>
        <w:t>있습니다</w:t>
      </w:r>
      <w:r w:rsidR="00413EB4" w:rsidRPr="00413EB4">
        <w:rPr>
          <w:lang w:eastAsia="ko-KR"/>
        </w:rPr>
        <w:t>.</w:t>
      </w:r>
    </w:p>
    <w:p w14:paraId="201656B0" w14:textId="67AEBF14" w:rsidR="00CB40D4" w:rsidRDefault="00000000">
      <w:pPr>
        <w:rPr>
          <w:lang w:eastAsia="ko-KR"/>
        </w:rPr>
      </w:pPr>
      <w:r>
        <w:rPr>
          <w:lang w:eastAsia="ko-KR"/>
        </w:rPr>
        <w:t xml:space="preserve">- </w:t>
      </w:r>
      <w:r w:rsidR="00413EB4" w:rsidRPr="00413EB4">
        <w:rPr>
          <w:rFonts w:ascii="맑은 고딕" w:eastAsia="맑은 고딕" w:hAnsi="맑은 고딕" w:cs="맑은 고딕" w:hint="eastAsia"/>
          <w:b/>
          <w:bCs/>
          <w:lang w:eastAsia="ko-KR"/>
        </w:rPr>
        <w:t>추가</w:t>
      </w:r>
      <w:r w:rsidR="00413EB4" w:rsidRPr="00413EB4">
        <w:rPr>
          <w:b/>
          <w:bCs/>
          <w:lang w:eastAsia="ko-KR"/>
        </w:rPr>
        <w:t xml:space="preserve"> </w:t>
      </w:r>
      <w:r w:rsidR="00413EB4" w:rsidRPr="00413EB4">
        <w:rPr>
          <w:rFonts w:ascii="맑은 고딕" w:eastAsia="맑은 고딕" w:hAnsi="맑은 고딕" w:cs="맑은 고딕" w:hint="eastAsia"/>
          <w:b/>
          <w:bCs/>
          <w:lang w:eastAsia="ko-KR"/>
        </w:rPr>
        <w:t>변수</w:t>
      </w:r>
      <w:r w:rsidR="00413EB4" w:rsidRPr="00413EB4">
        <w:rPr>
          <w:lang w:eastAsia="ko-KR"/>
        </w:rPr>
        <w:t xml:space="preserve">: </w:t>
      </w:r>
      <w:r w:rsidR="00413EB4" w:rsidRPr="00413EB4">
        <w:rPr>
          <w:rFonts w:ascii="맑은 고딕" w:eastAsia="맑은 고딕" w:hAnsi="맑은 고딕" w:cs="맑은 고딕" w:hint="eastAsia"/>
          <w:lang w:eastAsia="ko-KR"/>
        </w:rPr>
        <w:t>실업률</w:t>
      </w:r>
      <w:r w:rsidR="00413EB4" w:rsidRPr="00413EB4">
        <w:rPr>
          <w:lang w:eastAsia="ko-KR"/>
        </w:rPr>
        <w:t xml:space="preserve"> </w:t>
      </w:r>
      <w:r w:rsidR="00413EB4" w:rsidRPr="00413EB4">
        <w:rPr>
          <w:rFonts w:ascii="맑은 고딕" w:eastAsia="맑은 고딕" w:hAnsi="맑은 고딕" w:cs="맑은 고딕" w:hint="eastAsia"/>
          <w:lang w:eastAsia="ko-KR"/>
        </w:rPr>
        <w:t>데이터를</w:t>
      </w:r>
      <w:r w:rsidR="00413EB4" w:rsidRPr="00413EB4">
        <w:rPr>
          <w:lang w:eastAsia="ko-KR"/>
        </w:rPr>
        <w:t xml:space="preserve"> </w:t>
      </w:r>
      <w:r w:rsidR="00413EB4" w:rsidRPr="00413EB4">
        <w:rPr>
          <w:rFonts w:ascii="맑은 고딕" w:eastAsia="맑은 고딕" w:hAnsi="맑은 고딕" w:cs="맑은 고딕" w:hint="eastAsia"/>
          <w:lang w:eastAsia="ko-KR"/>
        </w:rPr>
        <w:t>추가하여</w:t>
      </w:r>
      <w:r w:rsidR="00413EB4" w:rsidRPr="00413EB4">
        <w:rPr>
          <w:lang w:eastAsia="ko-KR"/>
        </w:rPr>
        <w:t xml:space="preserve"> </w:t>
      </w:r>
      <w:r w:rsidR="00413EB4" w:rsidRPr="00413EB4">
        <w:rPr>
          <w:rFonts w:ascii="맑은 고딕" w:eastAsia="맑은 고딕" w:hAnsi="맑은 고딕" w:cs="맑은 고딕" w:hint="eastAsia"/>
          <w:lang w:eastAsia="ko-KR"/>
        </w:rPr>
        <w:t>금리와</w:t>
      </w:r>
      <w:r w:rsidR="00413EB4" w:rsidRPr="00413EB4">
        <w:rPr>
          <w:lang w:eastAsia="ko-KR"/>
        </w:rPr>
        <w:t xml:space="preserve"> </w:t>
      </w:r>
      <w:r w:rsidR="00413EB4" w:rsidRPr="00413EB4">
        <w:rPr>
          <w:rFonts w:ascii="맑은 고딕" w:eastAsia="맑은 고딕" w:hAnsi="맑은 고딕" w:cs="맑은 고딕" w:hint="eastAsia"/>
          <w:lang w:eastAsia="ko-KR"/>
        </w:rPr>
        <w:t>인플레이션의</w:t>
      </w:r>
      <w:r w:rsidR="00413EB4" w:rsidRPr="00413EB4">
        <w:rPr>
          <w:lang w:eastAsia="ko-KR"/>
        </w:rPr>
        <w:t xml:space="preserve"> </w:t>
      </w:r>
      <w:r w:rsidR="00413EB4" w:rsidRPr="00413EB4">
        <w:rPr>
          <w:rFonts w:ascii="맑은 고딕" w:eastAsia="맑은 고딕" w:hAnsi="맑은 고딕" w:cs="맑은 고딕" w:hint="eastAsia"/>
          <w:lang w:eastAsia="ko-KR"/>
        </w:rPr>
        <w:t>상호작용을</w:t>
      </w:r>
      <w:r w:rsidR="00413EB4" w:rsidRPr="00413EB4">
        <w:rPr>
          <w:lang w:eastAsia="ko-KR"/>
        </w:rPr>
        <w:t xml:space="preserve"> </w:t>
      </w:r>
      <w:r w:rsidR="00413EB4" w:rsidRPr="00413EB4">
        <w:rPr>
          <w:rFonts w:ascii="맑은 고딕" w:eastAsia="맑은 고딕" w:hAnsi="맑은 고딕" w:cs="맑은 고딕" w:hint="eastAsia"/>
          <w:lang w:eastAsia="ko-KR"/>
        </w:rPr>
        <w:t>분석할</w:t>
      </w:r>
      <w:r w:rsidR="00413EB4" w:rsidRPr="00413EB4">
        <w:rPr>
          <w:lang w:eastAsia="ko-KR"/>
        </w:rPr>
        <w:t xml:space="preserve"> </w:t>
      </w:r>
      <w:r w:rsidR="00413EB4" w:rsidRPr="00413EB4">
        <w:rPr>
          <w:rFonts w:ascii="맑은 고딕" w:eastAsia="맑은 고딕" w:hAnsi="맑은 고딕" w:cs="맑은 고딕" w:hint="eastAsia"/>
          <w:lang w:eastAsia="ko-KR"/>
        </w:rPr>
        <w:t>수</w:t>
      </w:r>
      <w:r w:rsidR="00413EB4" w:rsidRPr="00413EB4">
        <w:rPr>
          <w:lang w:eastAsia="ko-KR"/>
        </w:rPr>
        <w:t xml:space="preserve"> </w:t>
      </w:r>
      <w:r w:rsidR="00413EB4" w:rsidRPr="00413EB4">
        <w:rPr>
          <w:rFonts w:ascii="맑은 고딕" w:eastAsia="맑은 고딕" w:hAnsi="맑은 고딕" w:cs="맑은 고딕" w:hint="eastAsia"/>
          <w:lang w:eastAsia="ko-KR"/>
        </w:rPr>
        <w:t>있습니다</w:t>
      </w:r>
      <w:r w:rsidR="00413EB4" w:rsidRPr="00413EB4">
        <w:rPr>
          <w:lang w:eastAsia="ko-KR"/>
        </w:rPr>
        <w:t>.</w:t>
      </w:r>
    </w:p>
    <w:p w14:paraId="1408595C" w14:textId="77777777" w:rsidR="00CB40D4" w:rsidRDefault="00000000">
      <w:pPr>
        <w:pStyle w:val="1"/>
      </w:pPr>
      <w:r>
        <w:t>2. Taylor Rule (</w:t>
      </w:r>
      <w:r>
        <w:t>테일러</w:t>
      </w:r>
      <w:r>
        <w:t xml:space="preserve"> </w:t>
      </w:r>
      <w:r>
        <w:t>준칙</w:t>
      </w:r>
      <w:r>
        <w:t>)</w:t>
      </w:r>
    </w:p>
    <w:p w14:paraId="1220DD54" w14:textId="3DE95BC1" w:rsidR="00413EB4" w:rsidRPr="00413EB4" w:rsidRDefault="00000000" w:rsidP="00413EB4">
      <w:pPr>
        <w:rPr>
          <w:lang w:eastAsia="ko-KR"/>
        </w:rPr>
      </w:pPr>
      <w:r>
        <w:rPr>
          <w:lang w:eastAsia="ko-KR"/>
        </w:rPr>
        <w:t xml:space="preserve">- </w:t>
      </w:r>
      <w:r w:rsidR="00413EB4" w:rsidRPr="00413EB4">
        <w:rPr>
          <w:rFonts w:ascii="맑은 고딕" w:eastAsia="맑은 고딕" w:hAnsi="맑은 고딕" w:cs="맑은 고딕" w:hint="eastAsia"/>
          <w:b/>
          <w:bCs/>
          <w:lang w:eastAsia="ko-KR"/>
        </w:rPr>
        <w:t>개요</w:t>
      </w:r>
      <w:r w:rsidR="00413EB4" w:rsidRPr="00413EB4">
        <w:rPr>
          <w:lang w:eastAsia="ko-KR"/>
        </w:rPr>
        <w:t xml:space="preserve">: </w:t>
      </w:r>
      <w:r w:rsidR="00413EB4" w:rsidRPr="00413EB4">
        <w:rPr>
          <w:rFonts w:ascii="맑은 고딕" w:eastAsia="맑은 고딕" w:hAnsi="맑은 고딕" w:cs="맑은 고딕" w:hint="eastAsia"/>
          <w:lang w:eastAsia="ko-KR"/>
        </w:rPr>
        <w:t>테일러</w:t>
      </w:r>
      <w:r w:rsidR="00413EB4" w:rsidRPr="00413EB4">
        <w:rPr>
          <w:lang w:eastAsia="ko-KR"/>
        </w:rPr>
        <w:t xml:space="preserve"> </w:t>
      </w:r>
      <w:r w:rsidR="00413EB4" w:rsidRPr="00413EB4">
        <w:rPr>
          <w:rFonts w:ascii="맑은 고딕" w:eastAsia="맑은 고딕" w:hAnsi="맑은 고딕" w:cs="맑은 고딕" w:hint="eastAsia"/>
          <w:lang w:eastAsia="ko-KR"/>
        </w:rPr>
        <w:t>준칙은</w:t>
      </w:r>
      <w:r w:rsidR="00413EB4" w:rsidRPr="00413EB4">
        <w:rPr>
          <w:lang w:eastAsia="ko-KR"/>
        </w:rPr>
        <w:t xml:space="preserve"> </w:t>
      </w:r>
      <w:r w:rsidR="00413EB4" w:rsidRPr="00413EB4">
        <w:rPr>
          <w:rFonts w:ascii="맑은 고딕" w:eastAsia="맑은 고딕" w:hAnsi="맑은 고딕" w:cs="맑은 고딕" w:hint="eastAsia"/>
          <w:lang w:eastAsia="ko-KR"/>
        </w:rPr>
        <w:t>중앙은행이</w:t>
      </w:r>
      <w:r w:rsidR="00413EB4" w:rsidRPr="00413EB4">
        <w:rPr>
          <w:lang w:eastAsia="ko-KR"/>
        </w:rPr>
        <w:t xml:space="preserve"> </w:t>
      </w:r>
      <w:r w:rsidR="00413EB4" w:rsidRPr="00413EB4">
        <w:rPr>
          <w:rFonts w:ascii="맑은 고딕" w:eastAsia="맑은 고딕" w:hAnsi="맑은 고딕" w:cs="맑은 고딕" w:hint="eastAsia"/>
          <w:lang w:eastAsia="ko-KR"/>
        </w:rPr>
        <w:t>기준금리를</w:t>
      </w:r>
      <w:r w:rsidR="00413EB4" w:rsidRPr="00413EB4">
        <w:rPr>
          <w:lang w:eastAsia="ko-KR"/>
        </w:rPr>
        <w:t xml:space="preserve"> </w:t>
      </w:r>
      <w:r w:rsidR="00413EB4" w:rsidRPr="00413EB4">
        <w:rPr>
          <w:rFonts w:ascii="맑은 고딕" w:eastAsia="맑은 고딕" w:hAnsi="맑은 고딕" w:cs="맑은 고딕" w:hint="eastAsia"/>
          <w:lang w:eastAsia="ko-KR"/>
        </w:rPr>
        <w:t>설정할</w:t>
      </w:r>
      <w:r w:rsidR="00413EB4" w:rsidRPr="00413EB4">
        <w:rPr>
          <w:lang w:eastAsia="ko-KR"/>
        </w:rPr>
        <w:t xml:space="preserve"> </w:t>
      </w:r>
      <w:r w:rsidR="00413EB4" w:rsidRPr="00413EB4">
        <w:rPr>
          <w:rFonts w:ascii="맑은 고딕" w:eastAsia="맑은 고딕" w:hAnsi="맑은 고딕" w:cs="맑은 고딕" w:hint="eastAsia"/>
          <w:lang w:eastAsia="ko-KR"/>
        </w:rPr>
        <w:t>때</w:t>
      </w:r>
      <w:r w:rsidR="00413EB4" w:rsidRPr="00413EB4">
        <w:rPr>
          <w:lang w:eastAsia="ko-KR"/>
        </w:rPr>
        <w:t xml:space="preserve"> </w:t>
      </w:r>
      <w:r w:rsidR="00413EB4" w:rsidRPr="00413EB4">
        <w:rPr>
          <w:rFonts w:ascii="맑은 고딕" w:eastAsia="맑은 고딕" w:hAnsi="맑은 고딕" w:cs="맑은 고딕" w:hint="eastAsia"/>
          <w:lang w:eastAsia="ko-KR"/>
        </w:rPr>
        <w:t>고려하는</w:t>
      </w:r>
      <w:r w:rsidR="00413EB4" w:rsidRPr="00413EB4">
        <w:rPr>
          <w:lang w:eastAsia="ko-KR"/>
        </w:rPr>
        <w:t xml:space="preserve"> </w:t>
      </w:r>
      <w:r w:rsidR="00413EB4" w:rsidRPr="00413EB4">
        <w:rPr>
          <w:rFonts w:ascii="맑은 고딕" w:eastAsia="맑은 고딕" w:hAnsi="맑은 고딕" w:cs="맑은 고딕" w:hint="eastAsia"/>
          <w:lang w:eastAsia="ko-KR"/>
        </w:rPr>
        <w:t>규칙입니다</w:t>
      </w:r>
      <w:r w:rsidR="00413EB4" w:rsidRPr="00413EB4">
        <w:rPr>
          <w:lang w:eastAsia="ko-KR"/>
        </w:rPr>
        <w:t xml:space="preserve">. </w:t>
      </w:r>
      <w:r w:rsidR="00413EB4" w:rsidRPr="00413EB4">
        <w:rPr>
          <w:rFonts w:ascii="맑은 고딕" w:eastAsia="맑은 고딕" w:hAnsi="맑은 고딕" w:cs="맑은 고딕" w:hint="eastAsia"/>
          <w:lang w:eastAsia="ko-KR"/>
        </w:rPr>
        <w:t>일반적으로</w:t>
      </w:r>
      <w:r w:rsidR="00413EB4" w:rsidRPr="00413EB4">
        <w:rPr>
          <w:lang w:eastAsia="ko-KR"/>
        </w:rPr>
        <w:t xml:space="preserve"> </w:t>
      </w:r>
      <w:r w:rsidR="00413EB4" w:rsidRPr="00413EB4">
        <w:rPr>
          <w:rFonts w:ascii="맑은 고딕" w:eastAsia="맑은 고딕" w:hAnsi="맑은 고딕" w:cs="맑은 고딕" w:hint="eastAsia"/>
          <w:lang w:eastAsia="ko-KR"/>
        </w:rPr>
        <w:t>인플레이션과</w:t>
      </w:r>
      <w:r w:rsidR="00413EB4" w:rsidRPr="00413EB4">
        <w:rPr>
          <w:lang w:eastAsia="ko-KR"/>
        </w:rPr>
        <w:t xml:space="preserve"> GDP</w:t>
      </w:r>
      <w:r w:rsidR="00413EB4" w:rsidRPr="00413EB4">
        <w:rPr>
          <w:rFonts w:ascii="맑은 고딕" w:eastAsia="맑은 고딕" w:hAnsi="맑은 고딕" w:cs="맑은 고딕" w:hint="eastAsia"/>
          <w:lang w:eastAsia="ko-KR"/>
        </w:rPr>
        <w:t>의</w:t>
      </w:r>
      <w:r w:rsidR="00413EB4" w:rsidRPr="00413EB4">
        <w:rPr>
          <w:lang w:eastAsia="ko-KR"/>
        </w:rPr>
        <w:t xml:space="preserve"> </w:t>
      </w:r>
      <w:r w:rsidR="00413EB4" w:rsidRPr="00413EB4">
        <w:rPr>
          <w:rFonts w:ascii="맑은 고딕" w:eastAsia="맑은 고딕" w:hAnsi="맑은 고딕" w:cs="맑은 고딕" w:hint="eastAsia"/>
          <w:lang w:eastAsia="ko-KR"/>
        </w:rPr>
        <w:t>출력</w:t>
      </w:r>
      <w:r w:rsidR="00413EB4" w:rsidRPr="00413EB4">
        <w:rPr>
          <w:lang w:eastAsia="ko-KR"/>
        </w:rPr>
        <w:t xml:space="preserve"> </w:t>
      </w:r>
      <w:r w:rsidR="00413EB4" w:rsidRPr="00413EB4">
        <w:rPr>
          <w:rFonts w:ascii="맑은 고딕" w:eastAsia="맑은 고딕" w:hAnsi="맑은 고딕" w:cs="맑은 고딕" w:hint="eastAsia"/>
          <w:lang w:eastAsia="ko-KR"/>
        </w:rPr>
        <w:t>갭</w:t>
      </w:r>
      <w:r w:rsidR="00413EB4" w:rsidRPr="00413EB4">
        <w:rPr>
          <w:lang w:eastAsia="ko-KR"/>
        </w:rPr>
        <w:t>(Output Gap)</w:t>
      </w:r>
      <w:r w:rsidR="00413EB4" w:rsidRPr="00413EB4">
        <w:rPr>
          <w:rFonts w:ascii="맑은 고딕" w:eastAsia="맑은 고딕" w:hAnsi="맑은 고딕" w:cs="맑은 고딕" w:hint="eastAsia"/>
          <w:lang w:eastAsia="ko-KR"/>
        </w:rPr>
        <w:t>을</w:t>
      </w:r>
      <w:r w:rsidR="00413EB4" w:rsidRPr="00413EB4">
        <w:rPr>
          <w:lang w:eastAsia="ko-KR"/>
        </w:rPr>
        <w:t xml:space="preserve"> </w:t>
      </w:r>
      <w:r w:rsidR="00413EB4" w:rsidRPr="00413EB4">
        <w:rPr>
          <w:rFonts w:ascii="맑은 고딕" w:eastAsia="맑은 고딕" w:hAnsi="맑은 고딕" w:cs="맑은 고딕" w:hint="eastAsia"/>
          <w:lang w:eastAsia="ko-KR"/>
        </w:rPr>
        <w:t>기준으로</w:t>
      </w:r>
      <w:r w:rsidR="00413EB4" w:rsidRPr="00413EB4">
        <w:rPr>
          <w:lang w:eastAsia="ko-KR"/>
        </w:rPr>
        <w:t xml:space="preserve"> </w:t>
      </w:r>
      <w:r w:rsidR="00413EB4" w:rsidRPr="00413EB4">
        <w:rPr>
          <w:rFonts w:ascii="맑은 고딕" w:eastAsia="맑은 고딕" w:hAnsi="맑은 고딕" w:cs="맑은 고딕" w:hint="eastAsia"/>
          <w:lang w:eastAsia="ko-KR"/>
        </w:rPr>
        <w:t>금리를</w:t>
      </w:r>
      <w:r w:rsidR="00413EB4" w:rsidRPr="00413EB4">
        <w:rPr>
          <w:lang w:eastAsia="ko-KR"/>
        </w:rPr>
        <w:t xml:space="preserve"> </w:t>
      </w:r>
      <w:r w:rsidR="00413EB4" w:rsidRPr="00413EB4">
        <w:rPr>
          <w:rFonts w:ascii="맑은 고딕" w:eastAsia="맑은 고딕" w:hAnsi="맑은 고딕" w:cs="맑은 고딕" w:hint="eastAsia"/>
          <w:lang w:eastAsia="ko-KR"/>
        </w:rPr>
        <w:t>조정하는</w:t>
      </w:r>
      <w:r w:rsidR="00413EB4" w:rsidRPr="00413EB4">
        <w:rPr>
          <w:lang w:eastAsia="ko-KR"/>
        </w:rPr>
        <w:t xml:space="preserve"> </w:t>
      </w:r>
      <w:r w:rsidR="00413EB4" w:rsidRPr="00413EB4">
        <w:rPr>
          <w:rFonts w:ascii="맑은 고딕" w:eastAsia="맑은 고딕" w:hAnsi="맑은 고딕" w:cs="맑은 고딕" w:hint="eastAsia"/>
          <w:lang w:eastAsia="ko-KR"/>
        </w:rPr>
        <w:t>방법을</w:t>
      </w:r>
      <w:r w:rsidR="00413EB4" w:rsidRPr="00413EB4">
        <w:rPr>
          <w:lang w:eastAsia="ko-KR"/>
        </w:rPr>
        <w:t xml:space="preserve"> </w:t>
      </w:r>
      <w:r w:rsidR="00413EB4" w:rsidRPr="00413EB4">
        <w:rPr>
          <w:rFonts w:ascii="맑은 고딕" w:eastAsia="맑은 고딕" w:hAnsi="맑은 고딕" w:cs="맑은 고딕" w:hint="eastAsia"/>
          <w:lang w:eastAsia="ko-KR"/>
        </w:rPr>
        <w:t>설명합니다</w:t>
      </w:r>
      <w:r w:rsidR="00413EB4" w:rsidRPr="00413EB4">
        <w:rPr>
          <w:lang w:eastAsia="ko-KR"/>
        </w:rPr>
        <w:t>.</w:t>
      </w:r>
    </w:p>
    <w:p w14:paraId="11D7ADAB" w14:textId="1DA32EE4" w:rsidR="00413EB4" w:rsidRPr="00413EB4" w:rsidRDefault="00413EB4" w:rsidP="00413EB4">
      <w:pPr>
        <w:rPr>
          <w:lang w:eastAsia="ko-KR"/>
        </w:rPr>
      </w:pPr>
      <w:r>
        <w:rPr>
          <w:rFonts w:eastAsia="맑은 고딕" w:hint="eastAsia"/>
          <w:lang w:eastAsia="ko-KR"/>
        </w:rPr>
        <w:t>-</w:t>
      </w:r>
      <w:r w:rsidRPr="00413EB4">
        <w:rPr>
          <w:lang w:eastAsia="ko-KR"/>
        </w:rPr>
        <w:t xml:space="preserve"> </w:t>
      </w:r>
      <w:r w:rsidRPr="00413EB4">
        <w:rPr>
          <w:rFonts w:ascii="맑은 고딕" w:eastAsia="맑은 고딕" w:hAnsi="맑은 고딕" w:cs="맑은 고딕" w:hint="eastAsia"/>
          <w:b/>
          <w:bCs/>
          <w:lang w:eastAsia="ko-KR"/>
        </w:rPr>
        <w:t>적용</w:t>
      </w:r>
      <w:r w:rsidRPr="00413EB4">
        <w:rPr>
          <w:lang w:eastAsia="ko-KR"/>
        </w:rPr>
        <w:t xml:space="preserve">: </w:t>
      </w:r>
      <w:r w:rsidRPr="00413EB4">
        <w:rPr>
          <w:rFonts w:ascii="맑은 고딕" w:eastAsia="맑은 고딕" w:hAnsi="맑은 고딕" w:cs="맑은 고딕" w:hint="eastAsia"/>
          <w:lang w:eastAsia="ko-KR"/>
        </w:rPr>
        <w:t>테일러</w:t>
      </w:r>
      <w:r w:rsidRPr="00413EB4">
        <w:rPr>
          <w:lang w:eastAsia="ko-KR"/>
        </w:rPr>
        <w:t xml:space="preserve"> </w:t>
      </w:r>
      <w:r w:rsidRPr="00413EB4">
        <w:rPr>
          <w:rFonts w:ascii="맑은 고딕" w:eastAsia="맑은 고딕" w:hAnsi="맑은 고딕" w:cs="맑은 고딕" w:hint="eastAsia"/>
          <w:lang w:eastAsia="ko-KR"/>
        </w:rPr>
        <w:t>준칙을</w:t>
      </w:r>
      <w:r w:rsidRPr="00413EB4">
        <w:rPr>
          <w:lang w:eastAsia="ko-KR"/>
        </w:rPr>
        <w:t xml:space="preserve"> </w:t>
      </w:r>
      <w:r w:rsidRPr="00413EB4">
        <w:rPr>
          <w:rFonts w:ascii="맑은 고딕" w:eastAsia="맑은 고딕" w:hAnsi="맑은 고딕" w:cs="맑은 고딕" w:hint="eastAsia"/>
          <w:lang w:eastAsia="ko-KR"/>
        </w:rPr>
        <w:t>사용하여</w:t>
      </w:r>
      <w:r w:rsidRPr="00413EB4">
        <w:rPr>
          <w:lang w:eastAsia="ko-KR"/>
        </w:rPr>
        <w:t xml:space="preserve"> </w:t>
      </w:r>
      <w:r w:rsidRPr="00413EB4">
        <w:rPr>
          <w:rFonts w:ascii="맑은 고딕" w:eastAsia="맑은 고딕" w:hAnsi="맑은 고딕" w:cs="맑은 고딕" w:hint="eastAsia"/>
          <w:lang w:eastAsia="ko-KR"/>
        </w:rPr>
        <w:t>실제</w:t>
      </w:r>
      <w:r w:rsidRPr="00413EB4">
        <w:rPr>
          <w:lang w:eastAsia="ko-KR"/>
        </w:rPr>
        <w:t xml:space="preserve"> </w:t>
      </w:r>
      <w:r w:rsidRPr="00413EB4">
        <w:rPr>
          <w:rFonts w:ascii="맑은 고딕" w:eastAsia="맑은 고딕" w:hAnsi="맑은 고딕" w:cs="맑은 고딕" w:hint="eastAsia"/>
          <w:lang w:eastAsia="ko-KR"/>
        </w:rPr>
        <w:t>금리가</w:t>
      </w:r>
      <w:r w:rsidRPr="00413EB4">
        <w:rPr>
          <w:lang w:eastAsia="ko-KR"/>
        </w:rPr>
        <w:t xml:space="preserve"> </w:t>
      </w:r>
      <w:r w:rsidRPr="00413EB4">
        <w:rPr>
          <w:rFonts w:ascii="맑은 고딕" w:eastAsia="맑은 고딕" w:hAnsi="맑은 고딕" w:cs="맑은 고딕" w:hint="eastAsia"/>
          <w:lang w:eastAsia="ko-KR"/>
        </w:rPr>
        <w:t>이론적으로</w:t>
      </w:r>
      <w:r w:rsidRPr="00413EB4">
        <w:rPr>
          <w:lang w:eastAsia="ko-KR"/>
        </w:rPr>
        <w:t xml:space="preserve"> </w:t>
      </w:r>
      <w:r w:rsidRPr="00413EB4">
        <w:rPr>
          <w:rFonts w:ascii="맑은 고딕" w:eastAsia="맑은 고딕" w:hAnsi="맑은 고딕" w:cs="맑은 고딕" w:hint="eastAsia"/>
          <w:lang w:eastAsia="ko-KR"/>
        </w:rPr>
        <w:t>적절한</w:t>
      </w:r>
      <w:r w:rsidRPr="00413EB4">
        <w:rPr>
          <w:lang w:eastAsia="ko-KR"/>
        </w:rPr>
        <w:t xml:space="preserve"> </w:t>
      </w:r>
      <w:r w:rsidRPr="00413EB4">
        <w:rPr>
          <w:rFonts w:ascii="맑은 고딕" w:eastAsia="맑은 고딕" w:hAnsi="맑은 고딕" w:cs="맑은 고딕" w:hint="eastAsia"/>
          <w:lang w:eastAsia="ko-KR"/>
        </w:rPr>
        <w:t>수준에서</w:t>
      </w:r>
      <w:r w:rsidRPr="00413EB4">
        <w:rPr>
          <w:lang w:eastAsia="ko-KR"/>
        </w:rPr>
        <w:t xml:space="preserve"> </w:t>
      </w:r>
      <w:r w:rsidRPr="00413EB4">
        <w:rPr>
          <w:rFonts w:ascii="맑은 고딕" w:eastAsia="맑은 고딕" w:hAnsi="맑은 고딕" w:cs="맑은 고딕" w:hint="eastAsia"/>
          <w:lang w:eastAsia="ko-KR"/>
        </w:rPr>
        <w:t>벗어나</w:t>
      </w:r>
      <w:r w:rsidRPr="00413EB4">
        <w:rPr>
          <w:lang w:eastAsia="ko-KR"/>
        </w:rPr>
        <w:t xml:space="preserve"> </w:t>
      </w:r>
      <w:r w:rsidRPr="00413EB4">
        <w:rPr>
          <w:rFonts w:ascii="맑은 고딕" w:eastAsia="맑은 고딕" w:hAnsi="맑은 고딕" w:cs="맑은 고딕" w:hint="eastAsia"/>
          <w:lang w:eastAsia="ko-KR"/>
        </w:rPr>
        <w:t>있는지</w:t>
      </w:r>
      <w:r w:rsidRPr="00413EB4">
        <w:rPr>
          <w:lang w:eastAsia="ko-KR"/>
        </w:rPr>
        <w:t xml:space="preserve"> </w:t>
      </w:r>
      <w:r w:rsidRPr="00413EB4">
        <w:rPr>
          <w:rFonts w:ascii="맑은 고딕" w:eastAsia="맑은 고딕" w:hAnsi="맑은 고딕" w:cs="맑은 고딕" w:hint="eastAsia"/>
          <w:lang w:eastAsia="ko-KR"/>
        </w:rPr>
        <w:t>평가하고</w:t>
      </w:r>
      <w:r w:rsidRPr="00413EB4">
        <w:rPr>
          <w:lang w:eastAsia="ko-KR"/>
        </w:rPr>
        <w:t xml:space="preserve">, </w:t>
      </w:r>
      <w:r w:rsidRPr="00413EB4">
        <w:rPr>
          <w:rFonts w:ascii="맑은 고딕" w:eastAsia="맑은 고딕" w:hAnsi="맑은 고딕" w:cs="맑은 고딕" w:hint="eastAsia"/>
          <w:lang w:eastAsia="ko-KR"/>
        </w:rPr>
        <w:t>인플레이션과</w:t>
      </w:r>
      <w:r w:rsidRPr="00413EB4">
        <w:rPr>
          <w:lang w:eastAsia="ko-KR"/>
        </w:rPr>
        <w:t xml:space="preserve"> </w:t>
      </w:r>
      <w:r w:rsidRPr="00413EB4">
        <w:rPr>
          <w:rFonts w:ascii="맑은 고딕" w:eastAsia="맑은 고딕" w:hAnsi="맑은 고딕" w:cs="맑은 고딕" w:hint="eastAsia"/>
          <w:lang w:eastAsia="ko-KR"/>
        </w:rPr>
        <w:t>경제</w:t>
      </w:r>
      <w:r w:rsidRPr="00413EB4">
        <w:rPr>
          <w:lang w:eastAsia="ko-KR"/>
        </w:rPr>
        <w:t xml:space="preserve"> </w:t>
      </w:r>
      <w:r w:rsidRPr="00413EB4">
        <w:rPr>
          <w:rFonts w:ascii="맑은 고딕" w:eastAsia="맑은 고딕" w:hAnsi="맑은 고딕" w:cs="맑은 고딕" w:hint="eastAsia"/>
          <w:lang w:eastAsia="ko-KR"/>
        </w:rPr>
        <w:t>성장에</w:t>
      </w:r>
      <w:r w:rsidRPr="00413EB4">
        <w:rPr>
          <w:lang w:eastAsia="ko-KR"/>
        </w:rPr>
        <w:t xml:space="preserve"> </w:t>
      </w:r>
      <w:r w:rsidRPr="00413EB4">
        <w:rPr>
          <w:rFonts w:ascii="맑은 고딕" w:eastAsia="맑은 고딕" w:hAnsi="맑은 고딕" w:cs="맑은 고딕" w:hint="eastAsia"/>
          <w:lang w:eastAsia="ko-KR"/>
        </w:rPr>
        <w:t>대한</w:t>
      </w:r>
      <w:r w:rsidRPr="00413EB4">
        <w:rPr>
          <w:lang w:eastAsia="ko-KR"/>
        </w:rPr>
        <w:t xml:space="preserve"> </w:t>
      </w:r>
      <w:r w:rsidRPr="00413EB4">
        <w:rPr>
          <w:rFonts w:ascii="맑은 고딕" w:eastAsia="맑은 고딕" w:hAnsi="맑은 고딕" w:cs="맑은 고딕" w:hint="eastAsia"/>
          <w:lang w:eastAsia="ko-KR"/>
        </w:rPr>
        <w:t>금리</w:t>
      </w:r>
      <w:r w:rsidRPr="00413EB4">
        <w:rPr>
          <w:lang w:eastAsia="ko-KR"/>
        </w:rPr>
        <w:t xml:space="preserve"> </w:t>
      </w:r>
      <w:r w:rsidRPr="00413EB4">
        <w:rPr>
          <w:rFonts w:ascii="맑은 고딕" w:eastAsia="맑은 고딕" w:hAnsi="맑은 고딕" w:cs="맑은 고딕" w:hint="eastAsia"/>
          <w:lang w:eastAsia="ko-KR"/>
        </w:rPr>
        <w:t>정책의</w:t>
      </w:r>
      <w:r w:rsidRPr="00413EB4">
        <w:rPr>
          <w:lang w:eastAsia="ko-KR"/>
        </w:rPr>
        <w:t xml:space="preserve"> </w:t>
      </w:r>
      <w:r w:rsidRPr="00413EB4">
        <w:rPr>
          <w:rFonts w:ascii="맑은 고딕" w:eastAsia="맑은 고딕" w:hAnsi="맑은 고딕" w:cs="맑은 고딕" w:hint="eastAsia"/>
          <w:lang w:eastAsia="ko-KR"/>
        </w:rPr>
        <w:t>적합성을</w:t>
      </w:r>
      <w:r w:rsidRPr="00413EB4">
        <w:rPr>
          <w:lang w:eastAsia="ko-KR"/>
        </w:rPr>
        <w:t xml:space="preserve"> </w:t>
      </w:r>
      <w:r w:rsidRPr="00413EB4">
        <w:rPr>
          <w:rFonts w:ascii="맑은 고딕" w:eastAsia="맑은 고딕" w:hAnsi="맑은 고딕" w:cs="맑은 고딕" w:hint="eastAsia"/>
          <w:lang w:eastAsia="ko-KR"/>
        </w:rPr>
        <w:t>분석할</w:t>
      </w:r>
      <w:r w:rsidRPr="00413EB4">
        <w:rPr>
          <w:lang w:eastAsia="ko-KR"/>
        </w:rPr>
        <w:t xml:space="preserve"> </w:t>
      </w:r>
      <w:r w:rsidRPr="00413EB4">
        <w:rPr>
          <w:rFonts w:ascii="맑은 고딕" w:eastAsia="맑은 고딕" w:hAnsi="맑은 고딕" w:cs="맑은 고딕" w:hint="eastAsia"/>
          <w:lang w:eastAsia="ko-KR"/>
        </w:rPr>
        <w:t>수</w:t>
      </w:r>
      <w:r w:rsidRPr="00413EB4">
        <w:rPr>
          <w:lang w:eastAsia="ko-KR"/>
        </w:rPr>
        <w:t xml:space="preserve"> </w:t>
      </w:r>
      <w:r w:rsidRPr="00413EB4">
        <w:rPr>
          <w:rFonts w:ascii="맑은 고딕" w:eastAsia="맑은 고딕" w:hAnsi="맑은 고딕" w:cs="맑은 고딕" w:hint="eastAsia"/>
          <w:lang w:eastAsia="ko-KR"/>
        </w:rPr>
        <w:t>있습니다</w:t>
      </w:r>
      <w:r w:rsidRPr="00413EB4">
        <w:rPr>
          <w:lang w:eastAsia="ko-KR"/>
        </w:rPr>
        <w:t>.</w:t>
      </w:r>
    </w:p>
    <w:p w14:paraId="64E5E935" w14:textId="29890618" w:rsidR="00413EB4" w:rsidRPr="00413EB4" w:rsidRDefault="00413EB4" w:rsidP="00413EB4">
      <w:pPr>
        <w:rPr>
          <w:rFonts w:eastAsia="맑은 고딕" w:hint="eastAsia"/>
          <w:lang w:eastAsia="ko-KR"/>
        </w:rPr>
      </w:pPr>
      <w:r>
        <w:rPr>
          <w:rFonts w:eastAsia="맑은 고딕" w:hint="eastAsia"/>
          <w:lang w:eastAsia="ko-KR"/>
        </w:rPr>
        <w:t>-</w:t>
      </w:r>
      <w:r w:rsidRPr="00413EB4">
        <w:rPr>
          <w:lang w:eastAsia="ko-KR"/>
        </w:rPr>
        <w:t xml:space="preserve"> </w:t>
      </w:r>
      <w:r w:rsidRPr="00413EB4">
        <w:rPr>
          <w:rFonts w:ascii="맑은 고딕" w:eastAsia="맑은 고딕" w:hAnsi="맑은 고딕" w:cs="맑은 고딕" w:hint="eastAsia"/>
          <w:b/>
          <w:bCs/>
          <w:lang w:eastAsia="ko-KR"/>
        </w:rPr>
        <w:t>추가</w:t>
      </w:r>
      <w:r w:rsidRPr="00413EB4">
        <w:rPr>
          <w:b/>
          <w:bCs/>
          <w:lang w:eastAsia="ko-KR"/>
        </w:rPr>
        <w:t xml:space="preserve"> </w:t>
      </w:r>
      <w:r w:rsidRPr="00413EB4">
        <w:rPr>
          <w:rFonts w:ascii="맑은 고딕" w:eastAsia="맑은 고딕" w:hAnsi="맑은 고딕" w:cs="맑은 고딕" w:hint="eastAsia"/>
          <w:b/>
          <w:bCs/>
          <w:lang w:eastAsia="ko-KR"/>
        </w:rPr>
        <w:t>변수</w:t>
      </w:r>
      <w:r w:rsidRPr="00413EB4">
        <w:rPr>
          <w:lang w:eastAsia="ko-KR"/>
        </w:rPr>
        <w:t xml:space="preserve">: GDP </w:t>
      </w:r>
      <w:r w:rsidRPr="00413EB4">
        <w:rPr>
          <w:rFonts w:ascii="맑은 고딕" w:eastAsia="맑은 고딕" w:hAnsi="맑은 고딕" w:cs="맑은 고딕" w:hint="eastAsia"/>
          <w:lang w:eastAsia="ko-KR"/>
        </w:rPr>
        <w:t>출력</w:t>
      </w:r>
      <w:r w:rsidRPr="00413EB4">
        <w:rPr>
          <w:lang w:eastAsia="ko-KR"/>
        </w:rPr>
        <w:t xml:space="preserve"> </w:t>
      </w:r>
      <w:r w:rsidRPr="00413EB4">
        <w:rPr>
          <w:rFonts w:ascii="맑은 고딕" w:eastAsia="맑은 고딕" w:hAnsi="맑은 고딕" w:cs="맑은 고딕" w:hint="eastAsia"/>
          <w:lang w:eastAsia="ko-KR"/>
        </w:rPr>
        <w:t>갭</w:t>
      </w:r>
      <w:r w:rsidRPr="00413EB4">
        <w:rPr>
          <w:lang w:eastAsia="ko-KR"/>
        </w:rPr>
        <w:t xml:space="preserve"> </w:t>
      </w:r>
      <w:r w:rsidRPr="00413EB4">
        <w:rPr>
          <w:rFonts w:ascii="맑은 고딕" w:eastAsia="맑은 고딕" w:hAnsi="맑은 고딕" w:cs="맑은 고딕" w:hint="eastAsia"/>
          <w:lang w:eastAsia="ko-KR"/>
        </w:rPr>
        <w:t>데이터를</w:t>
      </w:r>
      <w:r w:rsidRPr="00413EB4">
        <w:rPr>
          <w:lang w:eastAsia="ko-KR"/>
        </w:rPr>
        <w:t xml:space="preserve"> </w:t>
      </w:r>
      <w:r w:rsidRPr="00413EB4">
        <w:rPr>
          <w:rFonts w:ascii="맑은 고딕" w:eastAsia="맑은 고딕" w:hAnsi="맑은 고딕" w:cs="맑은 고딕" w:hint="eastAsia"/>
          <w:lang w:eastAsia="ko-KR"/>
        </w:rPr>
        <w:t>추가하여</w:t>
      </w:r>
      <w:r w:rsidRPr="00413EB4">
        <w:rPr>
          <w:lang w:eastAsia="ko-KR"/>
        </w:rPr>
        <w:t xml:space="preserve"> </w:t>
      </w:r>
      <w:r w:rsidRPr="00413EB4">
        <w:rPr>
          <w:rFonts w:ascii="맑은 고딕" w:eastAsia="맑은 고딕" w:hAnsi="맑은 고딕" w:cs="맑은 고딕" w:hint="eastAsia"/>
          <w:lang w:eastAsia="ko-KR"/>
        </w:rPr>
        <w:t>테일러</w:t>
      </w:r>
      <w:r w:rsidRPr="00413EB4">
        <w:rPr>
          <w:lang w:eastAsia="ko-KR"/>
        </w:rPr>
        <w:t xml:space="preserve"> </w:t>
      </w:r>
      <w:r w:rsidRPr="00413EB4">
        <w:rPr>
          <w:rFonts w:ascii="맑은 고딕" w:eastAsia="맑은 고딕" w:hAnsi="맑은 고딕" w:cs="맑은 고딕" w:hint="eastAsia"/>
          <w:lang w:eastAsia="ko-KR"/>
        </w:rPr>
        <w:t>준칙에</w:t>
      </w:r>
      <w:r w:rsidRPr="00413EB4">
        <w:rPr>
          <w:lang w:eastAsia="ko-KR"/>
        </w:rPr>
        <w:t xml:space="preserve"> </w:t>
      </w:r>
      <w:r w:rsidRPr="00413EB4">
        <w:rPr>
          <w:rFonts w:ascii="맑은 고딕" w:eastAsia="맑은 고딕" w:hAnsi="맑은 고딕" w:cs="맑은 고딕" w:hint="eastAsia"/>
          <w:lang w:eastAsia="ko-KR"/>
        </w:rPr>
        <w:t>따른</w:t>
      </w:r>
      <w:r w:rsidRPr="00413EB4">
        <w:rPr>
          <w:lang w:eastAsia="ko-KR"/>
        </w:rPr>
        <w:t xml:space="preserve"> </w:t>
      </w:r>
      <w:r w:rsidRPr="00413EB4">
        <w:rPr>
          <w:rFonts w:ascii="맑은 고딕" w:eastAsia="맑은 고딕" w:hAnsi="맑은 고딕" w:cs="맑은 고딕" w:hint="eastAsia"/>
          <w:lang w:eastAsia="ko-KR"/>
        </w:rPr>
        <w:t>금리</w:t>
      </w:r>
      <w:r w:rsidRPr="00413EB4">
        <w:rPr>
          <w:lang w:eastAsia="ko-KR"/>
        </w:rPr>
        <w:t xml:space="preserve"> </w:t>
      </w:r>
      <w:r w:rsidRPr="00413EB4">
        <w:rPr>
          <w:rFonts w:ascii="맑은 고딕" w:eastAsia="맑은 고딕" w:hAnsi="맑은 고딕" w:cs="맑은 고딕" w:hint="eastAsia"/>
          <w:lang w:eastAsia="ko-KR"/>
        </w:rPr>
        <w:t>조정의</w:t>
      </w:r>
      <w:r w:rsidRPr="00413EB4">
        <w:rPr>
          <w:lang w:eastAsia="ko-KR"/>
        </w:rPr>
        <w:t xml:space="preserve"> </w:t>
      </w:r>
      <w:r w:rsidRPr="00413EB4">
        <w:rPr>
          <w:rFonts w:ascii="맑은 고딕" w:eastAsia="맑은 고딕" w:hAnsi="맑은 고딕" w:cs="맑은 고딕" w:hint="eastAsia"/>
          <w:lang w:eastAsia="ko-KR"/>
        </w:rPr>
        <w:t>적합성을</w:t>
      </w:r>
      <w:r w:rsidRPr="00413EB4">
        <w:rPr>
          <w:lang w:eastAsia="ko-KR"/>
        </w:rPr>
        <w:t xml:space="preserve"> </w:t>
      </w:r>
      <w:r w:rsidRPr="00413EB4">
        <w:rPr>
          <w:rFonts w:ascii="맑은 고딕" w:eastAsia="맑은 고딕" w:hAnsi="맑은 고딕" w:cs="맑은 고딕" w:hint="eastAsia"/>
          <w:lang w:eastAsia="ko-KR"/>
        </w:rPr>
        <w:t>분석할</w:t>
      </w:r>
      <w:r w:rsidRPr="00413EB4">
        <w:rPr>
          <w:lang w:eastAsia="ko-KR"/>
        </w:rPr>
        <w:t xml:space="preserve"> </w:t>
      </w:r>
      <w:r w:rsidRPr="00413EB4">
        <w:rPr>
          <w:rFonts w:ascii="맑은 고딕" w:eastAsia="맑은 고딕" w:hAnsi="맑은 고딕" w:cs="맑은 고딕" w:hint="eastAsia"/>
          <w:lang w:eastAsia="ko-KR"/>
        </w:rPr>
        <w:t>수</w:t>
      </w:r>
      <w:r w:rsidRPr="00413EB4">
        <w:rPr>
          <w:lang w:eastAsia="ko-KR"/>
        </w:rPr>
        <w:t xml:space="preserve"> </w:t>
      </w:r>
      <w:r w:rsidRPr="00413EB4">
        <w:rPr>
          <w:rFonts w:ascii="맑은 고딕" w:eastAsia="맑은 고딕" w:hAnsi="맑은 고딕" w:cs="맑은 고딕" w:hint="eastAsia"/>
          <w:lang w:eastAsia="ko-KR"/>
        </w:rPr>
        <w:t>있습니다</w:t>
      </w:r>
      <w:r w:rsidRPr="00413EB4">
        <w:rPr>
          <w:lang w:eastAsia="ko-KR"/>
        </w:rPr>
        <w:t>.</w:t>
      </w:r>
    </w:p>
    <w:p w14:paraId="64B99959" w14:textId="77777777" w:rsidR="00CB40D4" w:rsidRDefault="00000000">
      <w:pPr>
        <w:pStyle w:val="1"/>
        <w:rPr>
          <w:lang w:eastAsia="ko-KR"/>
        </w:rPr>
      </w:pPr>
      <w:r>
        <w:rPr>
          <w:lang w:eastAsia="ko-KR"/>
        </w:rPr>
        <w:lastRenderedPageBreak/>
        <w:t>3. IS-LM Model (</w:t>
      </w:r>
      <w:r>
        <w:rPr>
          <w:lang w:eastAsia="ko-KR"/>
        </w:rPr>
        <w:t>투자</w:t>
      </w:r>
      <w:r>
        <w:rPr>
          <w:lang w:eastAsia="ko-KR"/>
        </w:rPr>
        <w:t>-</w:t>
      </w:r>
      <w:r>
        <w:rPr>
          <w:lang w:eastAsia="ko-KR"/>
        </w:rPr>
        <w:t>저축</w:t>
      </w:r>
      <w:r>
        <w:rPr>
          <w:lang w:eastAsia="ko-KR"/>
        </w:rPr>
        <w:t>/</w:t>
      </w:r>
      <w:r>
        <w:rPr>
          <w:lang w:eastAsia="ko-KR"/>
        </w:rPr>
        <w:t>유동성</w:t>
      </w:r>
      <w:r>
        <w:rPr>
          <w:lang w:eastAsia="ko-KR"/>
        </w:rPr>
        <w:t xml:space="preserve"> </w:t>
      </w:r>
      <w:r>
        <w:rPr>
          <w:lang w:eastAsia="ko-KR"/>
        </w:rPr>
        <w:t>선호</w:t>
      </w:r>
      <w:r>
        <w:rPr>
          <w:lang w:eastAsia="ko-KR"/>
        </w:rPr>
        <w:t>-</w:t>
      </w:r>
      <w:r>
        <w:rPr>
          <w:lang w:eastAsia="ko-KR"/>
        </w:rPr>
        <w:t>화폐</w:t>
      </w:r>
      <w:r>
        <w:rPr>
          <w:lang w:eastAsia="ko-KR"/>
        </w:rPr>
        <w:t xml:space="preserve"> </w:t>
      </w:r>
      <w:r>
        <w:rPr>
          <w:lang w:eastAsia="ko-KR"/>
        </w:rPr>
        <w:t>공급</w:t>
      </w:r>
      <w:r>
        <w:rPr>
          <w:lang w:eastAsia="ko-KR"/>
        </w:rPr>
        <w:t xml:space="preserve"> </w:t>
      </w:r>
      <w:r>
        <w:rPr>
          <w:lang w:eastAsia="ko-KR"/>
        </w:rPr>
        <w:t>모델</w:t>
      </w:r>
      <w:r>
        <w:rPr>
          <w:lang w:eastAsia="ko-KR"/>
        </w:rPr>
        <w:t>)</w:t>
      </w:r>
    </w:p>
    <w:p w14:paraId="5EC7E70F" w14:textId="1F15BEC5" w:rsidR="007B1EA9" w:rsidRPr="007B1EA9" w:rsidRDefault="00000000" w:rsidP="007B1EA9">
      <w:pPr>
        <w:rPr>
          <w:lang w:eastAsia="ko-KR"/>
        </w:rPr>
      </w:pPr>
      <w:r>
        <w:rPr>
          <w:lang w:eastAsia="ko-KR"/>
        </w:rPr>
        <w:t xml:space="preserve">- </w:t>
      </w:r>
      <w:r w:rsidR="007B1EA9" w:rsidRPr="007B1EA9">
        <w:rPr>
          <w:rFonts w:ascii="맑은 고딕" w:eastAsia="맑은 고딕" w:hAnsi="맑은 고딕" w:cs="맑은 고딕" w:hint="eastAsia"/>
          <w:b/>
          <w:bCs/>
          <w:lang w:eastAsia="ko-KR"/>
        </w:rPr>
        <w:t>개요</w:t>
      </w:r>
      <w:r w:rsidR="007B1EA9" w:rsidRPr="007B1EA9">
        <w:rPr>
          <w:lang w:eastAsia="ko-KR"/>
        </w:rPr>
        <w:t xml:space="preserve">: IS-LM </w:t>
      </w:r>
      <w:r w:rsidR="007B1EA9" w:rsidRPr="007B1EA9">
        <w:rPr>
          <w:rFonts w:ascii="맑은 고딕" w:eastAsia="맑은 고딕" w:hAnsi="맑은 고딕" w:cs="맑은 고딕" w:hint="eastAsia"/>
          <w:lang w:eastAsia="ko-KR"/>
        </w:rPr>
        <w:t>모델은</w:t>
      </w:r>
      <w:r w:rsidR="007B1EA9" w:rsidRPr="007B1EA9">
        <w:rPr>
          <w:lang w:eastAsia="ko-KR"/>
        </w:rPr>
        <w:t xml:space="preserve"> </w:t>
      </w:r>
      <w:r w:rsidR="007B1EA9" w:rsidRPr="007B1EA9">
        <w:rPr>
          <w:rFonts w:ascii="맑은 고딕" w:eastAsia="맑은 고딕" w:hAnsi="맑은 고딕" w:cs="맑은 고딕" w:hint="eastAsia"/>
          <w:lang w:eastAsia="ko-KR"/>
        </w:rPr>
        <w:t>재정정책</w:t>
      </w:r>
      <w:r w:rsidR="007B1EA9" w:rsidRPr="007B1EA9">
        <w:rPr>
          <w:lang w:eastAsia="ko-KR"/>
        </w:rPr>
        <w:t xml:space="preserve">(IS </w:t>
      </w:r>
      <w:r w:rsidR="007B1EA9" w:rsidRPr="007B1EA9">
        <w:rPr>
          <w:rFonts w:ascii="맑은 고딕" w:eastAsia="맑은 고딕" w:hAnsi="맑은 고딕" w:cs="맑은 고딕" w:hint="eastAsia"/>
          <w:lang w:eastAsia="ko-KR"/>
        </w:rPr>
        <w:t>곡선</w:t>
      </w:r>
      <w:r w:rsidR="007B1EA9" w:rsidRPr="007B1EA9">
        <w:rPr>
          <w:lang w:eastAsia="ko-KR"/>
        </w:rPr>
        <w:t>)</w:t>
      </w:r>
      <w:r w:rsidR="007B1EA9" w:rsidRPr="007B1EA9">
        <w:rPr>
          <w:rFonts w:ascii="맑은 고딕" w:eastAsia="맑은 고딕" w:hAnsi="맑은 고딕" w:cs="맑은 고딕" w:hint="eastAsia"/>
          <w:lang w:eastAsia="ko-KR"/>
        </w:rPr>
        <w:t>과</w:t>
      </w:r>
      <w:r w:rsidR="007B1EA9" w:rsidRPr="007B1EA9">
        <w:rPr>
          <w:lang w:eastAsia="ko-KR"/>
        </w:rPr>
        <w:t xml:space="preserve"> </w:t>
      </w:r>
      <w:r w:rsidR="007B1EA9" w:rsidRPr="007B1EA9">
        <w:rPr>
          <w:rFonts w:ascii="맑은 고딕" w:eastAsia="맑은 고딕" w:hAnsi="맑은 고딕" w:cs="맑은 고딕" w:hint="eastAsia"/>
          <w:lang w:eastAsia="ko-KR"/>
        </w:rPr>
        <w:t>통화정책</w:t>
      </w:r>
      <w:r w:rsidR="007B1EA9" w:rsidRPr="007B1EA9">
        <w:rPr>
          <w:lang w:eastAsia="ko-KR"/>
        </w:rPr>
        <w:t xml:space="preserve">(LM </w:t>
      </w:r>
      <w:r w:rsidR="007B1EA9" w:rsidRPr="007B1EA9">
        <w:rPr>
          <w:rFonts w:ascii="맑은 고딕" w:eastAsia="맑은 고딕" w:hAnsi="맑은 고딕" w:cs="맑은 고딕" w:hint="eastAsia"/>
          <w:lang w:eastAsia="ko-KR"/>
        </w:rPr>
        <w:t>곡선</w:t>
      </w:r>
      <w:r w:rsidR="007B1EA9" w:rsidRPr="007B1EA9">
        <w:rPr>
          <w:lang w:eastAsia="ko-KR"/>
        </w:rPr>
        <w:t>)</w:t>
      </w:r>
      <w:r w:rsidR="007B1EA9" w:rsidRPr="007B1EA9">
        <w:rPr>
          <w:rFonts w:ascii="맑은 고딕" w:eastAsia="맑은 고딕" w:hAnsi="맑은 고딕" w:cs="맑은 고딕" w:hint="eastAsia"/>
          <w:lang w:eastAsia="ko-KR"/>
        </w:rPr>
        <w:t>이</w:t>
      </w:r>
      <w:r w:rsidR="007B1EA9" w:rsidRPr="007B1EA9">
        <w:rPr>
          <w:lang w:eastAsia="ko-KR"/>
        </w:rPr>
        <w:t xml:space="preserve"> </w:t>
      </w:r>
      <w:r w:rsidR="007B1EA9" w:rsidRPr="007B1EA9">
        <w:rPr>
          <w:rFonts w:ascii="맑은 고딕" w:eastAsia="맑은 고딕" w:hAnsi="맑은 고딕" w:cs="맑은 고딕" w:hint="eastAsia"/>
          <w:lang w:eastAsia="ko-KR"/>
        </w:rPr>
        <w:t>경제에서</w:t>
      </w:r>
      <w:r w:rsidR="007B1EA9" w:rsidRPr="007B1EA9">
        <w:rPr>
          <w:lang w:eastAsia="ko-KR"/>
        </w:rPr>
        <w:t xml:space="preserve"> </w:t>
      </w:r>
      <w:r w:rsidR="007B1EA9" w:rsidRPr="007B1EA9">
        <w:rPr>
          <w:rFonts w:ascii="맑은 고딕" w:eastAsia="맑은 고딕" w:hAnsi="맑은 고딕" w:cs="맑은 고딕" w:hint="eastAsia"/>
          <w:lang w:eastAsia="ko-KR"/>
        </w:rPr>
        <w:t>어떻게</w:t>
      </w:r>
      <w:r w:rsidR="007B1EA9" w:rsidRPr="007B1EA9">
        <w:rPr>
          <w:lang w:eastAsia="ko-KR"/>
        </w:rPr>
        <w:t xml:space="preserve"> </w:t>
      </w:r>
      <w:r w:rsidR="007B1EA9" w:rsidRPr="007B1EA9">
        <w:rPr>
          <w:rFonts w:ascii="맑은 고딕" w:eastAsia="맑은 고딕" w:hAnsi="맑은 고딕" w:cs="맑은 고딕" w:hint="eastAsia"/>
          <w:lang w:eastAsia="ko-KR"/>
        </w:rPr>
        <w:t>상호작용하는지를</w:t>
      </w:r>
      <w:r w:rsidR="007B1EA9" w:rsidRPr="007B1EA9">
        <w:rPr>
          <w:lang w:eastAsia="ko-KR"/>
        </w:rPr>
        <w:t xml:space="preserve"> </w:t>
      </w:r>
      <w:r w:rsidR="007B1EA9" w:rsidRPr="007B1EA9">
        <w:rPr>
          <w:rFonts w:ascii="맑은 고딕" w:eastAsia="맑은 고딕" w:hAnsi="맑은 고딕" w:cs="맑은 고딕" w:hint="eastAsia"/>
          <w:lang w:eastAsia="ko-KR"/>
        </w:rPr>
        <w:t>설명합니다</w:t>
      </w:r>
      <w:r w:rsidR="007B1EA9" w:rsidRPr="007B1EA9">
        <w:rPr>
          <w:lang w:eastAsia="ko-KR"/>
        </w:rPr>
        <w:t xml:space="preserve">. </w:t>
      </w:r>
      <w:r w:rsidR="007B1EA9" w:rsidRPr="007B1EA9">
        <w:rPr>
          <w:rFonts w:ascii="맑은 고딕" w:eastAsia="맑은 고딕" w:hAnsi="맑은 고딕" w:cs="맑은 고딕" w:hint="eastAsia"/>
          <w:lang w:eastAsia="ko-KR"/>
        </w:rPr>
        <w:t>이</w:t>
      </w:r>
      <w:r w:rsidR="007B1EA9" w:rsidRPr="007B1EA9">
        <w:rPr>
          <w:lang w:eastAsia="ko-KR"/>
        </w:rPr>
        <w:t xml:space="preserve"> </w:t>
      </w:r>
      <w:r w:rsidR="007B1EA9" w:rsidRPr="007B1EA9">
        <w:rPr>
          <w:rFonts w:ascii="맑은 고딕" w:eastAsia="맑은 고딕" w:hAnsi="맑은 고딕" w:cs="맑은 고딕" w:hint="eastAsia"/>
          <w:lang w:eastAsia="ko-KR"/>
        </w:rPr>
        <w:t>모델은</w:t>
      </w:r>
      <w:r w:rsidR="007B1EA9" w:rsidRPr="007B1EA9">
        <w:rPr>
          <w:lang w:eastAsia="ko-KR"/>
        </w:rPr>
        <w:t xml:space="preserve"> </w:t>
      </w:r>
      <w:r w:rsidR="007B1EA9" w:rsidRPr="007B1EA9">
        <w:rPr>
          <w:rFonts w:ascii="맑은 고딕" w:eastAsia="맑은 고딕" w:hAnsi="맑은 고딕" w:cs="맑은 고딕" w:hint="eastAsia"/>
          <w:lang w:eastAsia="ko-KR"/>
        </w:rPr>
        <w:t>금리와</w:t>
      </w:r>
      <w:r w:rsidR="007B1EA9" w:rsidRPr="007B1EA9">
        <w:rPr>
          <w:lang w:eastAsia="ko-KR"/>
        </w:rPr>
        <w:t xml:space="preserve"> </w:t>
      </w:r>
      <w:r w:rsidR="007B1EA9" w:rsidRPr="007B1EA9">
        <w:rPr>
          <w:rFonts w:ascii="맑은 고딕" w:eastAsia="맑은 고딕" w:hAnsi="맑은 고딕" w:cs="맑은 고딕" w:hint="eastAsia"/>
          <w:lang w:eastAsia="ko-KR"/>
        </w:rPr>
        <w:t>국민소득</w:t>
      </w:r>
      <w:r w:rsidR="007B1EA9" w:rsidRPr="007B1EA9">
        <w:rPr>
          <w:lang w:eastAsia="ko-KR"/>
        </w:rPr>
        <w:t xml:space="preserve"> </w:t>
      </w:r>
      <w:r w:rsidR="007B1EA9" w:rsidRPr="007B1EA9">
        <w:rPr>
          <w:rFonts w:ascii="맑은 고딕" w:eastAsia="맑은 고딕" w:hAnsi="맑은 고딕" w:cs="맑은 고딕" w:hint="eastAsia"/>
          <w:lang w:eastAsia="ko-KR"/>
        </w:rPr>
        <w:t>간의</w:t>
      </w:r>
      <w:r w:rsidR="007B1EA9" w:rsidRPr="007B1EA9">
        <w:rPr>
          <w:lang w:eastAsia="ko-KR"/>
        </w:rPr>
        <w:t xml:space="preserve"> </w:t>
      </w:r>
      <w:r w:rsidR="007B1EA9" w:rsidRPr="007B1EA9">
        <w:rPr>
          <w:rFonts w:ascii="맑은 고딕" w:eastAsia="맑은 고딕" w:hAnsi="맑은 고딕" w:cs="맑은 고딕" w:hint="eastAsia"/>
          <w:lang w:eastAsia="ko-KR"/>
        </w:rPr>
        <w:t>균형을</w:t>
      </w:r>
      <w:r w:rsidR="007B1EA9" w:rsidRPr="007B1EA9">
        <w:rPr>
          <w:lang w:eastAsia="ko-KR"/>
        </w:rPr>
        <w:t xml:space="preserve"> </w:t>
      </w:r>
      <w:r w:rsidR="007B1EA9" w:rsidRPr="007B1EA9">
        <w:rPr>
          <w:rFonts w:ascii="맑은 고딕" w:eastAsia="맑은 고딕" w:hAnsi="맑은 고딕" w:cs="맑은 고딕" w:hint="eastAsia"/>
          <w:lang w:eastAsia="ko-KR"/>
        </w:rPr>
        <w:t>설명합니다</w:t>
      </w:r>
      <w:r w:rsidR="007B1EA9" w:rsidRPr="007B1EA9">
        <w:rPr>
          <w:lang w:eastAsia="ko-KR"/>
        </w:rPr>
        <w:t>.</w:t>
      </w:r>
    </w:p>
    <w:p w14:paraId="35F816F2" w14:textId="308AC897" w:rsidR="007B1EA9" w:rsidRPr="007B1EA9" w:rsidRDefault="007B1EA9" w:rsidP="007B1EA9">
      <w:pPr>
        <w:rPr>
          <w:lang w:eastAsia="ko-KR"/>
        </w:rPr>
      </w:pPr>
      <w:r>
        <w:rPr>
          <w:rFonts w:eastAsia="맑은 고딕" w:hint="eastAsia"/>
          <w:lang w:eastAsia="ko-KR"/>
        </w:rPr>
        <w:t>-</w:t>
      </w:r>
      <w:r w:rsidRPr="007B1EA9">
        <w:rPr>
          <w:lang w:eastAsia="ko-KR"/>
        </w:rPr>
        <w:t xml:space="preserve"> </w:t>
      </w:r>
      <w:r w:rsidRPr="007B1EA9">
        <w:rPr>
          <w:rFonts w:ascii="맑은 고딕" w:eastAsia="맑은 고딕" w:hAnsi="맑은 고딕" w:cs="맑은 고딕" w:hint="eastAsia"/>
          <w:b/>
          <w:bCs/>
          <w:lang w:eastAsia="ko-KR"/>
        </w:rPr>
        <w:t>적용</w:t>
      </w:r>
      <w:r w:rsidRPr="007B1EA9">
        <w:rPr>
          <w:lang w:eastAsia="ko-KR"/>
        </w:rPr>
        <w:t xml:space="preserve">: </w:t>
      </w:r>
      <w:r w:rsidRPr="007B1EA9">
        <w:rPr>
          <w:rFonts w:ascii="맑은 고딕" w:eastAsia="맑은 고딕" w:hAnsi="맑은 고딕" w:cs="맑은 고딕" w:hint="eastAsia"/>
          <w:lang w:eastAsia="ko-KR"/>
        </w:rPr>
        <w:t>금리</w:t>
      </w:r>
      <w:r w:rsidRPr="007B1EA9">
        <w:rPr>
          <w:lang w:eastAsia="ko-KR"/>
        </w:rPr>
        <w:t xml:space="preserve"> </w:t>
      </w:r>
      <w:r w:rsidRPr="007B1EA9">
        <w:rPr>
          <w:rFonts w:ascii="맑은 고딕" w:eastAsia="맑은 고딕" w:hAnsi="맑은 고딕" w:cs="맑은 고딕" w:hint="eastAsia"/>
          <w:lang w:eastAsia="ko-KR"/>
        </w:rPr>
        <w:t>변동이</w:t>
      </w:r>
      <w:r w:rsidRPr="007B1EA9">
        <w:rPr>
          <w:lang w:eastAsia="ko-KR"/>
        </w:rPr>
        <w:t xml:space="preserve"> </w:t>
      </w:r>
      <w:r w:rsidRPr="007B1EA9">
        <w:rPr>
          <w:rFonts w:ascii="맑은 고딕" w:eastAsia="맑은 고딕" w:hAnsi="맑은 고딕" w:cs="맑은 고딕" w:hint="eastAsia"/>
          <w:lang w:eastAsia="ko-KR"/>
        </w:rPr>
        <w:t>총수요에</w:t>
      </w:r>
      <w:r w:rsidRPr="007B1EA9">
        <w:rPr>
          <w:lang w:eastAsia="ko-KR"/>
        </w:rPr>
        <w:t xml:space="preserve"> </w:t>
      </w:r>
      <w:r w:rsidRPr="007B1EA9">
        <w:rPr>
          <w:rFonts w:ascii="맑은 고딕" w:eastAsia="맑은 고딕" w:hAnsi="맑은 고딕" w:cs="맑은 고딕" w:hint="eastAsia"/>
          <w:lang w:eastAsia="ko-KR"/>
        </w:rPr>
        <w:t>미치는</w:t>
      </w:r>
      <w:r w:rsidRPr="007B1EA9">
        <w:rPr>
          <w:lang w:eastAsia="ko-KR"/>
        </w:rPr>
        <w:t xml:space="preserve"> </w:t>
      </w:r>
      <w:r w:rsidRPr="007B1EA9">
        <w:rPr>
          <w:rFonts w:ascii="맑은 고딕" w:eastAsia="맑은 고딕" w:hAnsi="맑은 고딕" w:cs="맑은 고딕" w:hint="eastAsia"/>
          <w:lang w:eastAsia="ko-KR"/>
        </w:rPr>
        <w:t>영향을</w:t>
      </w:r>
      <w:r w:rsidRPr="007B1EA9">
        <w:rPr>
          <w:lang w:eastAsia="ko-KR"/>
        </w:rPr>
        <w:t xml:space="preserve"> </w:t>
      </w:r>
      <w:r w:rsidRPr="007B1EA9">
        <w:rPr>
          <w:rFonts w:ascii="맑은 고딕" w:eastAsia="맑은 고딕" w:hAnsi="맑은 고딕" w:cs="맑은 고딕" w:hint="eastAsia"/>
          <w:lang w:eastAsia="ko-KR"/>
        </w:rPr>
        <w:t>분석할</w:t>
      </w:r>
      <w:r w:rsidRPr="007B1EA9">
        <w:rPr>
          <w:lang w:eastAsia="ko-KR"/>
        </w:rPr>
        <w:t xml:space="preserve"> </w:t>
      </w:r>
      <w:r w:rsidRPr="007B1EA9">
        <w:rPr>
          <w:rFonts w:ascii="맑은 고딕" w:eastAsia="맑은 고딕" w:hAnsi="맑은 고딕" w:cs="맑은 고딕" w:hint="eastAsia"/>
          <w:lang w:eastAsia="ko-KR"/>
        </w:rPr>
        <w:t>수</w:t>
      </w:r>
      <w:r w:rsidRPr="007B1EA9">
        <w:rPr>
          <w:lang w:eastAsia="ko-KR"/>
        </w:rPr>
        <w:t xml:space="preserve"> </w:t>
      </w:r>
      <w:r w:rsidRPr="007B1EA9">
        <w:rPr>
          <w:rFonts w:ascii="맑은 고딕" w:eastAsia="맑은 고딕" w:hAnsi="맑은 고딕" w:cs="맑은 고딕" w:hint="eastAsia"/>
          <w:lang w:eastAsia="ko-KR"/>
        </w:rPr>
        <w:t>있으며</w:t>
      </w:r>
      <w:r w:rsidRPr="007B1EA9">
        <w:rPr>
          <w:lang w:eastAsia="ko-KR"/>
        </w:rPr>
        <w:t xml:space="preserve">, </w:t>
      </w:r>
      <w:r w:rsidRPr="007B1EA9">
        <w:rPr>
          <w:rFonts w:ascii="맑은 고딕" w:eastAsia="맑은 고딕" w:hAnsi="맑은 고딕" w:cs="맑은 고딕" w:hint="eastAsia"/>
          <w:lang w:eastAsia="ko-KR"/>
        </w:rPr>
        <w:t>이를</w:t>
      </w:r>
      <w:r w:rsidRPr="007B1EA9">
        <w:rPr>
          <w:lang w:eastAsia="ko-KR"/>
        </w:rPr>
        <w:t xml:space="preserve"> </w:t>
      </w:r>
      <w:r w:rsidRPr="007B1EA9">
        <w:rPr>
          <w:rFonts w:ascii="맑은 고딕" w:eastAsia="맑은 고딕" w:hAnsi="맑은 고딕" w:cs="맑은 고딕" w:hint="eastAsia"/>
          <w:lang w:eastAsia="ko-KR"/>
        </w:rPr>
        <w:t>통해</w:t>
      </w:r>
      <w:r w:rsidRPr="007B1EA9">
        <w:rPr>
          <w:lang w:eastAsia="ko-KR"/>
        </w:rPr>
        <w:t xml:space="preserve"> </w:t>
      </w:r>
      <w:r w:rsidRPr="007B1EA9">
        <w:rPr>
          <w:rFonts w:ascii="맑은 고딕" w:eastAsia="맑은 고딕" w:hAnsi="맑은 고딕" w:cs="맑은 고딕" w:hint="eastAsia"/>
          <w:lang w:eastAsia="ko-KR"/>
        </w:rPr>
        <w:t>금리와</w:t>
      </w:r>
      <w:r w:rsidRPr="007B1EA9">
        <w:rPr>
          <w:lang w:eastAsia="ko-KR"/>
        </w:rPr>
        <w:t xml:space="preserve"> </w:t>
      </w:r>
      <w:r w:rsidRPr="007B1EA9">
        <w:rPr>
          <w:rFonts w:ascii="맑은 고딕" w:eastAsia="맑은 고딕" w:hAnsi="맑은 고딕" w:cs="맑은 고딕" w:hint="eastAsia"/>
          <w:lang w:eastAsia="ko-KR"/>
        </w:rPr>
        <w:t>인플레이션</w:t>
      </w:r>
      <w:r w:rsidRPr="007B1EA9">
        <w:rPr>
          <w:lang w:eastAsia="ko-KR"/>
        </w:rPr>
        <w:t xml:space="preserve"> </w:t>
      </w:r>
      <w:r w:rsidRPr="007B1EA9">
        <w:rPr>
          <w:rFonts w:ascii="맑은 고딕" w:eastAsia="맑은 고딕" w:hAnsi="맑은 고딕" w:cs="맑은 고딕" w:hint="eastAsia"/>
          <w:lang w:eastAsia="ko-KR"/>
        </w:rPr>
        <w:t>간의</w:t>
      </w:r>
      <w:r w:rsidRPr="007B1EA9">
        <w:rPr>
          <w:lang w:eastAsia="ko-KR"/>
        </w:rPr>
        <w:t xml:space="preserve"> </w:t>
      </w:r>
      <w:r w:rsidRPr="007B1EA9">
        <w:rPr>
          <w:rFonts w:ascii="맑은 고딕" w:eastAsia="맑은 고딕" w:hAnsi="맑은 고딕" w:cs="맑은 고딕" w:hint="eastAsia"/>
          <w:lang w:eastAsia="ko-KR"/>
        </w:rPr>
        <w:t>관계를</w:t>
      </w:r>
      <w:r w:rsidRPr="007B1EA9">
        <w:rPr>
          <w:lang w:eastAsia="ko-KR"/>
        </w:rPr>
        <w:t xml:space="preserve"> </w:t>
      </w:r>
      <w:r w:rsidRPr="007B1EA9">
        <w:rPr>
          <w:rFonts w:ascii="맑은 고딕" w:eastAsia="맑은 고딕" w:hAnsi="맑은 고딕" w:cs="맑은 고딕" w:hint="eastAsia"/>
          <w:lang w:eastAsia="ko-KR"/>
        </w:rPr>
        <w:t>더</w:t>
      </w:r>
      <w:r w:rsidRPr="007B1EA9">
        <w:rPr>
          <w:lang w:eastAsia="ko-KR"/>
        </w:rPr>
        <w:t xml:space="preserve"> </w:t>
      </w:r>
      <w:r w:rsidRPr="007B1EA9">
        <w:rPr>
          <w:rFonts w:ascii="맑은 고딕" w:eastAsia="맑은 고딕" w:hAnsi="맑은 고딕" w:cs="맑은 고딕" w:hint="eastAsia"/>
          <w:lang w:eastAsia="ko-KR"/>
        </w:rPr>
        <w:t>깊이</w:t>
      </w:r>
      <w:r w:rsidRPr="007B1EA9">
        <w:rPr>
          <w:lang w:eastAsia="ko-KR"/>
        </w:rPr>
        <w:t xml:space="preserve"> </w:t>
      </w:r>
      <w:r w:rsidRPr="007B1EA9">
        <w:rPr>
          <w:rFonts w:ascii="맑은 고딕" w:eastAsia="맑은 고딕" w:hAnsi="맑은 고딕" w:cs="맑은 고딕" w:hint="eastAsia"/>
          <w:lang w:eastAsia="ko-KR"/>
        </w:rPr>
        <w:t>이해할</w:t>
      </w:r>
      <w:r w:rsidRPr="007B1EA9">
        <w:rPr>
          <w:lang w:eastAsia="ko-KR"/>
        </w:rPr>
        <w:t xml:space="preserve"> </w:t>
      </w:r>
      <w:r w:rsidRPr="007B1EA9">
        <w:rPr>
          <w:rFonts w:ascii="맑은 고딕" w:eastAsia="맑은 고딕" w:hAnsi="맑은 고딕" w:cs="맑은 고딕" w:hint="eastAsia"/>
          <w:lang w:eastAsia="ko-KR"/>
        </w:rPr>
        <w:t>수</w:t>
      </w:r>
      <w:r w:rsidRPr="007B1EA9">
        <w:rPr>
          <w:lang w:eastAsia="ko-KR"/>
        </w:rPr>
        <w:t xml:space="preserve"> </w:t>
      </w:r>
      <w:r w:rsidRPr="007B1EA9">
        <w:rPr>
          <w:rFonts w:ascii="맑은 고딕" w:eastAsia="맑은 고딕" w:hAnsi="맑은 고딕" w:cs="맑은 고딕" w:hint="eastAsia"/>
          <w:lang w:eastAsia="ko-KR"/>
        </w:rPr>
        <w:t>있습니다</w:t>
      </w:r>
      <w:r w:rsidRPr="007B1EA9">
        <w:rPr>
          <w:lang w:eastAsia="ko-KR"/>
        </w:rPr>
        <w:t>.</w:t>
      </w:r>
    </w:p>
    <w:p w14:paraId="1E0DB314" w14:textId="15D6FCC3" w:rsidR="007B1EA9" w:rsidRPr="007B1EA9" w:rsidRDefault="007B1EA9" w:rsidP="007B1EA9">
      <w:pPr>
        <w:rPr>
          <w:rFonts w:eastAsia="맑은 고딕" w:hint="eastAsia"/>
          <w:lang w:eastAsia="ko-KR"/>
        </w:rPr>
      </w:pPr>
      <w:r>
        <w:rPr>
          <w:rFonts w:eastAsia="맑은 고딕" w:hint="eastAsia"/>
          <w:lang w:eastAsia="ko-KR"/>
        </w:rPr>
        <w:t>-</w:t>
      </w:r>
      <w:r w:rsidRPr="007B1EA9">
        <w:rPr>
          <w:lang w:eastAsia="ko-KR"/>
        </w:rPr>
        <w:t xml:space="preserve"> </w:t>
      </w:r>
      <w:r w:rsidRPr="007B1EA9">
        <w:rPr>
          <w:rFonts w:ascii="맑은 고딕" w:eastAsia="맑은 고딕" w:hAnsi="맑은 고딕" w:cs="맑은 고딕" w:hint="eastAsia"/>
          <w:b/>
          <w:bCs/>
          <w:lang w:eastAsia="ko-KR"/>
        </w:rPr>
        <w:t>추가</w:t>
      </w:r>
      <w:r w:rsidRPr="007B1EA9">
        <w:rPr>
          <w:b/>
          <w:bCs/>
          <w:lang w:eastAsia="ko-KR"/>
        </w:rPr>
        <w:t xml:space="preserve"> </w:t>
      </w:r>
      <w:r w:rsidRPr="007B1EA9">
        <w:rPr>
          <w:rFonts w:ascii="맑은 고딕" w:eastAsia="맑은 고딕" w:hAnsi="맑은 고딕" w:cs="맑은 고딕" w:hint="eastAsia"/>
          <w:b/>
          <w:bCs/>
          <w:lang w:eastAsia="ko-KR"/>
        </w:rPr>
        <w:t>변수</w:t>
      </w:r>
      <w:r w:rsidRPr="007B1EA9">
        <w:rPr>
          <w:lang w:eastAsia="ko-KR"/>
        </w:rPr>
        <w:t xml:space="preserve">: </w:t>
      </w:r>
      <w:r w:rsidRPr="007B1EA9">
        <w:rPr>
          <w:rFonts w:ascii="맑은 고딕" w:eastAsia="맑은 고딕" w:hAnsi="맑은 고딕" w:cs="맑은 고딕" w:hint="eastAsia"/>
          <w:lang w:eastAsia="ko-KR"/>
        </w:rPr>
        <w:t>소비</w:t>
      </w:r>
      <w:r w:rsidRPr="007B1EA9">
        <w:rPr>
          <w:lang w:eastAsia="ko-KR"/>
        </w:rPr>
        <w:t xml:space="preserve">, </w:t>
      </w:r>
      <w:r w:rsidRPr="007B1EA9">
        <w:rPr>
          <w:rFonts w:ascii="맑은 고딕" w:eastAsia="맑은 고딕" w:hAnsi="맑은 고딕" w:cs="맑은 고딕" w:hint="eastAsia"/>
          <w:lang w:eastAsia="ko-KR"/>
        </w:rPr>
        <w:t>투자</w:t>
      </w:r>
      <w:r w:rsidRPr="007B1EA9">
        <w:rPr>
          <w:lang w:eastAsia="ko-KR"/>
        </w:rPr>
        <w:t xml:space="preserve">, </w:t>
      </w:r>
      <w:r w:rsidRPr="007B1EA9">
        <w:rPr>
          <w:rFonts w:ascii="맑은 고딕" w:eastAsia="맑은 고딕" w:hAnsi="맑은 고딕" w:cs="맑은 고딕" w:hint="eastAsia"/>
          <w:lang w:eastAsia="ko-KR"/>
        </w:rPr>
        <w:t>정부</w:t>
      </w:r>
      <w:r w:rsidRPr="007B1EA9">
        <w:rPr>
          <w:lang w:eastAsia="ko-KR"/>
        </w:rPr>
        <w:t xml:space="preserve"> </w:t>
      </w:r>
      <w:r w:rsidRPr="007B1EA9">
        <w:rPr>
          <w:rFonts w:ascii="맑은 고딕" w:eastAsia="맑은 고딕" w:hAnsi="맑은 고딕" w:cs="맑은 고딕" w:hint="eastAsia"/>
          <w:lang w:eastAsia="ko-KR"/>
        </w:rPr>
        <w:t>지출</w:t>
      </w:r>
      <w:r w:rsidRPr="007B1EA9">
        <w:rPr>
          <w:lang w:eastAsia="ko-KR"/>
        </w:rPr>
        <w:t xml:space="preserve">, </w:t>
      </w:r>
      <w:r w:rsidRPr="007B1EA9">
        <w:rPr>
          <w:rFonts w:ascii="맑은 고딕" w:eastAsia="맑은 고딕" w:hAnsi="맑은 고딕" w:cs="맑은 고딕" w:hint="eastAsia"/>
          <w:lang w:eastAsia="ko-KR"/>
        </w:rPr>
        <w:t>화폐</w:t>
      </w:r>
      <w:r w:rsidRPr="007B1EA9">
        <w:rPr>
          <w:lang w:eastAsia="ko-KR"/>
        </w:rPr>
        <w:t xml:space="preserve"> </w:t>
      </w:r>
      <w:r w:rsidRPr="007B1EA9">
        <w:rPr>
          <w:rFonts w:ascii="맑은 고딕" w:eastAsia="맑은 고딕" w:hAnsi="맑은 고딕" w:cs="맑은 고딕" w:hint="eastAsia"/>
          <w:lang w:eastAsia="ko-KR"/>
        </w:rPr>
        <w:t>공급</w:t>
      </w:r>
      <w:r w:rsidRPr="007B1EA9">
        <w:rPr>
          <w:lang w:eastAsia="ko-KR"/>
        </w:rPr>
        <w:t xml:space="preserve"> </w:t>
      </w:r>
      <w:r w:rsidRPr="007B1EA9">
        <w:rPr>
          <w:rFonts w:ascii="맑은 고딕" w:eastAsia="맑은 고딕" w:hAnsi="맑은 고딕" w:cs="맑은 고딕" w:hint="eastAsia"/>
          <w:lang w:eastAsia="ko-KR"/>
        </w:rPr>
        <w:t>등의</w:t>
      </w:r>
      <w:r w:rsidRPr="007B1EA9">
        <w:rPr>
          <w:lang w:eastAsia="ko-KR"/>
        </w:rPr>
        <w:t xml:space="preserve"> </w:t>
      </w:r>
      <w:r w:rsidRPr="007B1EA9">
        <w:rPr>
          <w:rFonts w:ascii="맑은 고딕" w:eastAsia="맑은 고딕" w:hAnsi="맑은 고딕" w:cs="맑은 고딕" w:hint="eastAsia"/>
          <w:lang w:eastAsia="ko-KR"/>
        </w:rPr>
        <w:t>변수를</w:t>
      </w:r>
      <w:r w:rsidRPr="007B1EA9">
        <w:rPr>
          <w:lang w:eastAsia="ko-KR"/>
        </w:rPr>
        <w:t xml:space="preserve"> </w:t>
      </w:r>
      <w:r w:rsidRPr="007B1EA9">
        <w:rPr>
          <w:rFonts w:ascii="맑은 고딕" w:eastAsia="맑은 고딕" w:hAnsi="맑은 고딕" w:cs="맑은 고딕" w:hint="eastAsia"/>
          <w:lang w:eastAsia="ko-KR"/>
        </w:rPr>
        <w:t>포함하여</w:t>
      </w:r>
      <w:r w:rsidRPr="007B1EA9">
        <w:rPr>
          <w:lang w:eastAsia="ko-KR"/>
        </w:rPr>
        <w:t xml:space="preserve"> IS-LM </w:t>
      </w:r>
      <w:r w:rsidRPr="007B1EA9">
        <w:rPr>
          <w:rFonts w:ascii="맑은 고딕" w:eastAsia="맑은 고딕" w:hAnsi="맑은 고딕" w:cs="맑은 고딕" w:hint="eastAsia"/>
          <w:lang w:eastAsia="ko-KR"/>
        </w:rPr>
        <w:t>모델을</w:t>
      </w:r>
      <w:r w:rsidRPr="007B1EA9">
        <w:rPr>
          <w:lang w:eastAsia="ko-KR"/>
        </w:rPr>
        <w:t xml:space="preserve"> </w:t>
      </w:r>
      <w:r w:rsidRPr="007B1EA9">
        <w:rPr>
          <w:rFonts w:ascii="맑은 고딕" w:eastAsia="맑은 고딕" w:hAnsi="맑은 고딕" w:cs="맑은 고딕" w:hint="eastAsia"/>
          <w:lang w:eastAsia="ko-KR"/>
        </w:rPr>
        <w:t>구현할</w:t>
      </w:r>
      <w:r w:rsidRPr="007B1EA9">
        <w:rPr>
          <w:lang w:eastAsia="ko-KR"/>
        </w:rPr>
        <w:t xml:space="preserve"> </w:t>
      </w:r>
      <w:r w:rsidRPr="007B1EA9">
        <w:rPr>
          <w:rFonts w:ascii="맑은 고딕" w:eastAsia="맑은 고딕" w:hAnsi="맑은 고딕" w:cs="맑은 고딕" w:hint="eastAsia"/>
          <w:lang w:eastAsia="ko-KR"/>
        </w:rPr>
        <w:t>수</w:t>
      </w:r>
      <w:r w:rsidRPr="007B1EA9">
        <w:rPr>
          <w:lang w:eastAsia="ko-KR"/>
        </w:rPr>
        <w:t xml:space="preserve"> </w:t>
      </w:r>
      <w:r w:rsidRPr="007B1EA9">
        <w:rPr>
          <w:rFonts w:ascii="맑은 고딕" w:eastAsia="맑은 고딕" w:hAnsi="맑은 고딕" w:cs="맑은 고딕" w:hint="eastAsia"/>
          <w:lang w:eastAsia="ko-KR"/>
        </w:rPr>
        <w:t>있습니다</w:t>
      </w:r>
      <w:r w:rsidRPr="007B1EA9">
        <w:rPr>
          <w:lang w:eastAsia="ko-KR"/>
        </w:rPr>
        <w:t>.</w:t>
      </w:r>
    </w:p>
    <w:p w14:paraId="46488EA8" w14:textId="77777777" w:rsidR="00CB40D4" w:rsidRDefault="00000000">
      <w:pPr>
        <w:pStyle w:val="1"/>
        <w:rPr>
          <w:lang w:eastAsia="ko-KR"/>
        </w:rPr>
      </w:pPr>
      <w:r>
        <w:rPr>
          <w:lang w:eastAsia="ko-KR"/>
        </w:rPr>
        <w:t>4. Monetary Transmission Mechanism (</w:t>
      </w:r>
      <w:r>
        <w:rPr>
          <w:lang w:eastAsia="ko-KR"/>
        </w:rPr>
        <w:t>통화정책</w:t>
      </w:r>
      <w:r>
        <w:rPr>
          <w:lang w:eastAsia="ko-KR"/>
        </w:rPr>
        <w:t xml:space="preserve"> </w:t>
      </w:r>
      <w:r>
        <w:rPr>
          <w:lang w:eastAsia="ko-KR"/>
        </w:rPr>
        <w:t>전달</w:t>
      </w:r>
      <w:r>
        <w:rPr>
          <w:lang w:eastAsia="ko-KR"/>
        </w:rPr>
        <w:t xml:space="preserve"> </w:t>
      </w:r>
      <w:r>
        <w:rPr>
          <w:lang w:eastAsia="ko-KR"/>
        </w:rPr>
        <w:t>메커니즘</w:t>
      </w:r>
      <w:r>
        <w:rPr>
          <w:lang w:eastAsia="ko-KR"/>
        </w:rPr>
        <w:t>)</w:t>
      </w:r>
    </w:p>
    <w:p w14:paraId="667A470E" w14:textId="148B2EE9" w:rsidR="007B1EA9" w:rsidRPr="007B1EA9" w:rsidRDefault="00000000" w:rsidP="007B1EA9">
      <w:pPr>
        <w:rPr>
          <w:lang w:eastAsia="ko-KR"/>
        </w:rPr>
      </w:pPr>
      <w:r>
        <w:rPr>
          <w:lang w:eastAsia="ko-KR"/>
        </w:rPr>
        <w:t>-</w:t>
      </w:r>
      <w:r w:rsidR="007B1EA9" w:rsidRPr="007B1EA9">
        <w:rPr>
          <w:lang w:eastAsia="ko-KR"/>
        </w:rPr>
        <w:t xml:space="preserve"> </w:t>
      </w:r>
      <w:r w:rsidR="007B1EA9" w:rsidRPr="007B1EA9">
        <w:rPr>
          <w:rFonts w:ascii="맑은 고딕" w:eastAsia="맑은 고딕" w:hAnsi="맑은 고딕" w:cs="맑은 고딕" w:hint="eastAsia"/>
          <w:b/>
          <w:bCs/>
          <w:lang w:eastAsia="ko-KR"/>
        </w:rPr>
        <w:t>개요</w:t>
      </w:r>
      <w:r w:rsidR="007B1EA9" w:rsidRPr="007B1EA9">
        <w:rPr>
          <w:lang w:eastAsia="ko-KR"/>
        </w:rPr>
        <w:t xml:space="preserve">: </w:t>
      </w:r>
      <w:r w:rsidR="007B1EA9" w:rsidRPr="007B1EA9">
        <w:rPr>
          <w:rFonts w:ascii="맑은 고딕" w:eastAsia="맑은 고딕" w:hAnsi="맑은 고딕" w:cs="맑은 고딕" w:hint="eastAsia"/>
          <w:lang w:eastAsia="ko-KR"/>
        </w:rPr>
        <w:t>통화정책</w:t>
      </w:r>
      <w:r w:rsidR="007B1EA9" w:rsidRPr="007B1EA9">
        <w:rPr>
          <w:lang w:eastAsia="ko-KR"/>
        </w:rPr>
        <w:t xml:space="preserve"> </w:t>
      </w:r>
      <w:r w:rsidR="007B1EA9" w:rsidRPr="007B1EA9">
        <w:rPr>
          <w:rFonts w:ascii="맑은 고딕" w:eastAsia="맑은 고딕" w:hAnsi="맑은 고딕" w:cs="맑은 고딕" w:hint="eastAsia"/>
          <w:lang w:eastAsia="ko-KR"/>
        </w:rPr>
        <w:t>전달</w:t>
      </w:r>
      <w:r w:rsidR="007B1EA9" w:rsidRPr="007B1EA9">
        <w:rPr>
          <w:lang w:eastAsia="ko-KR"/>
        </w:rPr>
        <w:t xml:space="preserve"> </w:t>
      </w:r>
      <w:r w:rsidR="007B1EA9" w:rsidRPr="007B1EA9">
        <w:rPr>
          <w:rFonts w:ascii="맑은 고딕" w:eastAsia="맑은 고딕" w:hAnsi="맑은 고딕" w:cs="맑은 고딕" w:hint="eastAsia"/>
          <w:lang w:eastAsia="ko-KR"/>
        </w:rPr>
        <w:t>메커니즘은</w:t>
      </w:r>
      <w:r w:rsidR="007B1EA9" w:rsidRPr="007B1EA9">
        <w:rPr>
          <w:lang w:eastAsia="ko-KR"/>
        </w:rPr>
        <w:t xml:space="preserve"> </w:t>
      </w:r>
      <w:r w:rsidR="007B1EA9" w:rsidRPr="007B1EA9">
        <w:rPr>
          <w:rFonts w:ascii="맑은 고딕" w:eastAsia="맑은 고딕" w:hAnsi="맑은 고딕" w:cs="맑은 고딕" w:hint="eastAsia"/>
          <w:lang w:eastAsia="ko-KR"/>
        </w:rPr>
        <w:t>금리</w:t>
      </w:r>
      <w:r w:rsidR="007B1EA9" w:rsidRPr="007B1EA9">
        <w:rPr>
          <w:lang w:eastAsia="ko-KR"/>
        </w:rPr>
        <w:t xml:space="preserve"> </w:t>
      </w:r>
      <w:r w:rsidR="007B1EA9" w:rsidRPr="007B1EA9">
        <w:rPr>
          <w:rFonts w:ascii="맑은 고딕" w:eastAsia="맑은 고딕" w:hAnsi="맑은 고딕" w:cs="맑은 고딕" w:hint="eastAsia"/>
          <w:lang w:eastAsia="ko-KR"/>
        </w:rPr>
        <w:t>변화가</w:t>
      </w:r>
      <w:r w:rsidR="007B1EA9" w:rsidRPr="007B1EA9">
        <w:rPr>
          <w:lang w:eastAsia="ko-KR"/>
        </w:rPr>
        <w:t xml:space="preserve"> </w:t>
      </w:r>
      <w:r w:rsidR="007B1EA9" w:rsidRPr="007B1EA9">
        <w:rPr>
          <w:rFonts w:ascii="맑은 고딕" w:eastAsia="맑은 고딕" w:hAnsi="맑은 고딕" w:cs="맑은 고딕" w:hint="eastAsia"/>
          <w:lang w:eastAsia="ko-KR"/>
        </w:rPr>
        <w:t>실물</w:t>
      </w:r>
      <w:r w:rsidR="007B1EA9" w:rsidRPr="007B1EA9">
        <w:rPr>
          <w:lang w:eastAsia="ko-KR"/>
        </w:rPr>
        <w:t xml:space="preserve"> </w:t>
      </w:r>
      <w:r w:rsidR="007B1EA9" w:rsidRPr="007B1EA9">
        <w:rPr>
          <w:rFonts w:ascii="맑은 고딕" w:eastAsia="맑은 고딕" w:hAnsi="맑은 고딕" w:cs="맑은 고딕" w:hint="eastAsia"/>
          <w:lang w:eastAsia="ko-KR"/>
        </w:rPr>
        <w:t>경제에</w:t>
      </w:r>
      <w:r w:rsidR="007B1EA9" w:rsidRPr="007B1EA9">
        <w:rPr>
          <w:lang w:eastAsia="ko-KR"/>
        </w:rPr>
        <w:t xml:space="preserve"> </w:t>
      </w:r>
      <w:r w:rsidR="007B1EA9" w:rsidRPr="007B1EA9">
        <w:rPr>
          <w:rFonts w:ascii="맑은 고딕" w:eastAsia="맑은 고딕" w:hAnsi="맑은 고딕" w:cs="맑은 고딕" w:hint="eastAsia"/>
          <w:lang w:eastAsia="ko-KR"/>
        </w:rPr>
        <w:t>미치는</w:t>
      </w:r>
      <w:r w:rsidR="007B1EA9" w:rsidRPr="007B1EA9">
        <w:rPr>
          <w:lang w:eastAsia="ko-KR"/>
        </w:rPr>
        <w:t xml:space="preserve"> </w:t>
      </w:r>
      <w:r w:rsidR="007B1EA9" w:rsidRPr="007B1EA9">
        <w:rPr>
          <w:rFonts w:ascii="맑은 고딕" w:eastAsia="맑은 고딕" w:hAnsi="맑은 고딕" w:cs="맑은 고딕" w:hint="eastAsia"/>
          <w:lang w:eastAsia="ko-KR"/>
        </w:rPr>
        <w:t>영향을</w:t>
      </w:r>
      <w:r w:rsidR="007B1EA9" w:rsidRPr="007B1EA9">
        <w:rPr>
          <w:lang w:eastAsia="ko-KR"/>
        </w:rPr>
        <w:t xml:space="preserve"> </w:t>
      </w:r>
      <w:r w:rsidR="007B1EA9" w:rsidRPr="007B1EA9">
        <w:rPr>
          <w:rFonts w:ascii="맑은 고딕" w:eastAsia="맑은 고딕" w:hAnsi="맑은 고딕" w:cs="맑은 고딕" w:hint="eastAsia"/>
          <w:lang w:eastAsia="ko-KR"/>
        </w:rPr>
        <w:t>분석하는</w:t>
      </w:r>
      <w:r w:rsidR="007B1EA9" w:rsidRPr="007B1EA9">
        <w:rPr>
          <w:lang w:eastAsia="ko-KR"/>
        </w:rPr>
        <w:t xml:space="preserve"> </w:t>
      </w:r>
      <w:r w:rsidR="007B1EA9" w:rsidRPr="007B1EA9">
        <w:rPr>
          <w:rFonts w:ascii="맑은 고딕" w:eastAsia="맑은 고딕" w:hAnsi="맑은 고딕" w:cs="맑은 고딕" w:hint="eastAsia"/>
          <w:lang w:eastAsia="ko-KR"/>
        </w:rPr>
        <w:t>모델입니다</w:t>
      </w:r>
      <w:r w:rsidR="007B1EA9" w:rsidRPr="007B1EA9">
        <w:rPr>
          <w:lang w:eastAsia="ko-KR"/>
        </w:rPr>
        <w:t xml:space="preserve">. </w:t>
      </w:r>
      <w:r w:rsidR="007B1EA9" w:rsidRPr="007B1EA9">
        <w:rPr>
          <w:rFonts w:ascii="맑은 고딕" w:eastAsia="맑은 고딕" w:hAnsi="맑은 고딕" w:cs="맑은 고딕" w:hint="eastAsia"/>
          <w:lang w:eastAsia="ko-KR"/>
        </w:rPr>
        <w:t>이는</w:t>
      </w:r>
      <w:r w:rsidR="007B1EA9" w:rsidRPr="007B1EA9">
        <w:rPr>
          <w:lang w:eastAsia="ko-KR"/>
        </w:rPr>
        <w:t xml:space="preserve"> </w:t>
      </w:r>
      <w:r w:rsidR="007B1EA9" w:rsidRPr="007B1EA9">
        <w:rPr>
          <w:rFonts w:ascii="맑은 고딕" w:eastAsia="맑은 고딕" w:hAnsi="맑은 고딕" w:cs="맑은 고딕" w:hint="eastAsia"/>
          <w:lang w:eastAsia="ko-KR"/>
        </w:rPr>
        <w:t>자산</w:t>
      </w:r>
      <w:r w:rsidR="007B1EA9" w:rsidRPr="007B1EA9">
        <w:rPr>
          <w:lang w:eastAsia="ko-KR"/>
        </w:rPr>
        <w:t xml:space="preserve"> </w:t>
      </w:r>
      <w:r w:rsidR="007B1EA9" w:rsidRPr="007B1EA9">
        <w:rPr>
          <w:rFonts w:ascii="맑은 고딕" w:eastAsia="맑은 고딕" w:hAnsi="맑은 고딕" w:cs="맑은 고딕" w:hint="eastAsia"/>
          <w:lang w:eastAsia="ko-KR"/>
        </w:rPr>
        <w:t>가격</w:t>
      </w:r>
      <w:r w:rsidR="007B1EA9" w:rsidRPr="007B1EA9">
        <w:rPr>
          <w:lang w:eastAsia="ko-KR"/>
        </w:rPr>
        <w:t xml:space="preserve">, </w:t>
      </w:r>
      <w:r w:rsidR="007B1EA9" w:rsidRPr="007B1EA9">
        <w:rPr>
          <w:rFonts w:ascii="맑은 고딕" w:eastAsia="맑은 고딕" w:hAnsi="맑은 고딕" w:cs="맑은 고딕" w:hint="eastAsia"/>
          <w:lang w:eastAsia="ko-KR"/>
        </w:rPr>
        <w:t>신용</w:t>
      </w:r>
      <w:r w:rsidR="007B1EA9" w:rsidRPr="007B1EA9">
        <w:rPr>
          <w:lang w:eastAsia="ko-KR"/>
        </w:rPr>
        <w:t xml:space="preserve"> </w:t>
      </w:r>
      <w:r w:rsidR="007B1EA9" w:rsidRPr="007B1EA9">
        <w:rPr>
          <w:rFonts w:ascii="맑은 고딕" w:eastAsia="맑은 고딕" w:hAnsi="맑은 고딕" w:cs="맑은 고딕" w:hint="eastAsia"/>
          <w:lang w:eastAsia="ko-KR"/>
        </w:rPr>
        <w:t>경로</w:t>
      </w:r>
      <w:r w:rsidR="007B1EA9" w:rsidRPr="007B1EA9">
        <w:rPr>
          <w:lang w:eastAsia="ko-KR"/>
        </w:rPr>
        <w:t xml:space="preserve">, </w:t>
      </w:r>
      <w:r w:rsidR="007B1EA9" w:rsidRPr="007B1EA9">
        <w:rPr>
          <w:rFonts w:ascii="맑은 고딕" w:eastAsia="맑은 고딕" w:hAnsi="맑은 고딕" w:cs="맑은 고딕" w:hint="eastAsia"/>
          <w:lang w:eastAsia="ko-KR"/>
        </w:rPr>
        <w:t>기대</w:t>
      </w:r>
      <w:r w:rsidR="007B1EA9" w:rsidRPr="007B1EA9">
        <w:rPr>
          <w:lang w:eastAsia="ko-KR"/>
        </w:rPr>
        <w:t xml:space="preserve"> </w:t>
      </w:r>
      <w:r w:rsidR="007B1EA9" w:rsidRPr="007B1EA9">
        <w:rPr>
          <w:rFonts w:ascii="맑은 고딕" w:eastAsia="맑은 고딕" w:hAnsi="맑은 고딕" w:cs="맑은 고딕" w:hint="eastAsia"/>
          <w:lang w:eastAsia="ko-KR"/>
        </w:rPr>
        <w:t>경로</w:t>
      </w:r>
      <w:r w:rsidR="007B1EA9" w:rsidRPr="007B1EA9">
        <w:rPr>
          <w:lang w:eastAsia="ko-KR"/>
        </w:rPr>
        <w:t xml:space="preserve"> </w:t>
      </w:r>
      <w:r w:rsidR="007B1EA9" w:rsidRPr="007B1EA9">
        <w:rPr>
          <w:rFonts w:ascii="맑은 고딕" w:eastAsia="맑은 고딕" w:hAnsi="맑은 고딕" w:cs="맑은 고딕" w:hint="eastAsia"/>
          <w:lang w:eastAsia="ko-KR"/>
        </w:rPr>
        <w:t>등을</w:t>
      </w:r>
      <w:r w:rsidR="007B1EA9" w:rsidRPr="007B1EA9">
        <w:rPr>
          <w:lang w:eastAsia="ko-KR"/>
        </w:rPr>
        <w:t xml:space="preserve"> </w:t>
      </w:r>
      <w:r w:rsidR="007B1EA9" w:rsidRPr="007B1EA9">
        <w:rPr>
          <w:rFonts w:ascii="맑은 고딕" w:eastAsia="맑은 고딕" w:hAnsi="맑은 고딕" w:cs="맑은 고딕" w:hint="eastAsia"/>
          <w:lang w:eastAsia="ko-KR"/>
        </w:rPr>
        <w:t>통해</w:t>
      </w:r>
      <w:r w:rsidR="007B1EA9" w:rsidRPr="007B1EA9">
        <w:rPr>
          <w:lang w:eastAsia="ko-KR"/>
        </w:rPr>
        <w:t xml:space="preserve"> </w:t>
      </w:r>
      <w:r w:rsidR="007B1EA9" w:rsidRPr="007B1EA9">
        <w:rPr>
          <w:rFonts w:ascii="맑은 고딕" w:eastAsia="맑은 고딕" w:hAnsi="맑은 고딕" w:cs="맑은 고딕" w:hint="eastAsia"/>
          <w:lang w:eastAsia="ko-KR"/>
        </w:rPr>
        <w:t>어떻게</w:t>
      </w:r>
      <w:r w:rsidR="007B1EA9" w:rsidRPr="007B1EA9">
        <w:rPr>
          <w:lang w:eastAsia="ko-KR"/>
        </w:rPr>
        <w:t xml:space="preserve"> </w:t>
      </w:r>
      <w:r w:rsidR="007B1EA9" w:rsidRPr="007B1EA9">
        <w:rPr>
          <w:rFonts w:ascii="맑은 고딕" w:eastAsia="맑은 고딕" w:hAnsi="맑은 고딕" w:cs="맑은 고딕" w:hint="eastAsia"/>
          <w:lang w:eastAsia="ko-KR"/>
        </w:rPr>
        <w:t>경제에</w:t>
      </w:r>
      <w:r w:rsidR="007B1EA9" w:rsidRPr="007B1EA9">
        <w:rPr>
          <w:lang w:eastAsia="ko-KR"/>
        </w:rPr>
        <w:t xml:space="preserve"> </w:t>
      </w:r>
      <w:r w:rsidR="007B1EA9" w:rsidRPr="007B1EA9">
        <w:rPr>
          <w:rFonts w:ascii="맑은 고딕" w:eastAsia="맑은 고딕" w:hAnsi="맑은 고딕" w:cs="맑은 고딕" w:hint="eastAsia"/>
          <w:lang w:eastAsia="ko-KR"/>
        </w:rPr>
        <w:t>영향을</w:t>
      </w:r>
      <w:r w:rsidR="007B1EA9" w:rsidRPr="007B1EA9">
        <w:rPr>
          <w:lang w:eastAsia="ko-KR"/>
        </w:rPr>
        <w:t xml:space="preserve"> </w:t>
      </w:r>
      <w:r w:rsidR="007B1EA9" w:rsidRPr="007B1EA9">
        <w:rPr>
          <w:rFonts w:ascii="맑은 고딕" w:eastAsia="맑은 고딕" w:hAnsi="맑은 고딕" w:cs="맑은 고딕" w:hint="eastAsia"/>
          <w:lang w:eastAsia="ko-KR"/>
        </w:rPr>
        <w:t>미치는지를</w:t>
      </w:r>
      <w:r w:rsidR="007B1EA9" w:rsidRPr="007B1EA9">
        <w:rPr>
          <w:lang w:eastAsia="ko-KR"/>
        </w:rPr>
        <w:t xml:space="preserve"> </w:t>
      </w:r>
      <w:r w:rsidR="007B1EA9" w:rsidRPr="007B1EA9">
        <w:rPr>
          <w:rFonts w:ascii="맑은 고딕" w:eastAsia="맑은 고딕" w:hAnsi="맑은 고딕" w:cs="맑은 고딕" w:hint="eastAsia"/>
          <w:lang w:eastAsia="ko-KR"/>
        </w:rPr>
        <w:t>설명합니다</w:t>
      </w:r>
      <w:r w:rsidR="007B1EA9" w:rsidRPr="007B1EA9">
        <w:rPr>
          <w:lang w:eastAsia="ko-KR"/>
        </w:rPr>
        <w:t>.</w:t>
      </w:r>
    </w:p>
    <w:p w14:paraId="7C04D513" w14:textId="6503E61A" w:rsidR="007B1EA9" w:rsidRPr="007B1EA9" w:rsidRDefault="007B1EA9" w:rsidP="007B1EA9">
      <w:pPr>
        <w:rPr>
          <w:lang w:eastAsia="ko-KR"/>
        </w:rPr>
      </w:pPr>
      <w:r>
        <w:rPr>
          <w:rFonts w:eastAsia="맑은 고딕" w:hint="eastAsia"/>
          <w:lang w:eastAsia="ko-KR"/>
        </w:rPr>
        <w:t>-</w:t>
      </w:r>
      <w:r w:rsidRPr="007B1EA9">
        <w:rPr>
          <w:lang w:eastAsia="ko-KR"/>
        </w:rPr>
        <w:t xml:space="preserve"> </w:t>
      </w:r>
      <w:r w:rsidRPr="007B1EA9">
        <w:rPr>
          <w:rFonts w:ascii="맑은 고딕" w:eastAsia="맑은 고딕" w:hAnsi="맑은 고딕" w:cs="맑은 고딕" w:hint="eastAsia"/>
          <w:b/>
          <w:bCs/>
          <w:lang w:eastAsia="ko-KR"/>
        </w:rPr>
        <w:t>적용</w:t>
      </w:r>
      <w:r w:rsidRPr="007B1EA9">
        <w:rPr>
          <w:lang w:eastAsia="ko-KR"/>
        </w:rPr>
        <w:t xml:space="preserve">: </w:t>
      </w:r>
      <w:r w:rsidRPr="007B1EA9">
        <w:rPr>
          <w:rFonts w:ascii="맑은 고딕" w:eastAsia="맑은 고딕" w:hAnsi="맑은 고딕" w:cs="맑은 고딕" w:hint="eastAsia"/>
          <w:lang w:eastAsia="ko-KR"/>
        </w:rPr>
        <w:t>금리</w:t>
      </w:r>
      <w:r w:rsidRPr="007B1EA9">
        <w:rPr>
          <w:lang w:eastAsia="ko-KR"/>
        </w:rPr>
        <w:t xml:space="preserve"> </w:t>
      </w:r>
      <w:r w:rsidRPr="007B1EA9">
        <w:rPr>
          <w:rFonts w:ascii="맑은 고딕" w:eastAsia="맑은 고딕" w:hAnsi="맑은 고딕" w:cs="맑은 고딕" w:hint="eastAsia"/>
          <w:lang w:eastAsia="ko-KR"/>
        </w:rPr>
        <w:t>변화가</w:t>
      </w:r>
      <w:r w:rsidRPr="007B1EA9">
        <w:rPr>
          <w:lang w:eastAsia="ko-KR"/>
        </w:rPr>
        <w:t xml:space="preserve"> </w:t>
      </w:r>
      <w:r w:rsidRPr="007B1EA9">
        <w:rPr>
          <w:rFonts w:ascii="맑은 고딕" w:eastAsia="맑은 고딕" w:hAnsi="맑은 고딕" w:cs="맑은 고딕" w:hint="eastAsia"/>
          <w:lang w:eastAsia="ko-KR"/>
        </w:rPr>
        <w:t>자산</w:t>
      </w:r>
      <w:r w:rsidRPr="007B1EA9">
        <w:rPr>
          <w:lang w:eastAsia="ko-KR"/>
        </w:rPr>
        <w:t xml:space="preserve"> </w:t>
      </w:r>
      <w:r w:rsidRPr="007B1EA9">
        <w:rPr>
          <w:rFonts w:ascii="맑은 고딕" w:eastAsia="맑은 고딕" w:hAnsi="맑은 고딕" w:cs="맑은 고딕" w:hint="eastAsia"/>
          <w:lang w:eastAsia="ko-KR"/>
        </w:rPr>
        <w:t>가격</w:t>
      </w:r>
      <w:r w:rsidRPr="007B1EA9">
        <w:rPr>
          <w:lang w:eastAsia="ko-KR"/>
        </w:rPr>
        <w:t>(</w:t>
      </w:r>
      <w:r w:rsidRPr="007B1EA9">
        <w:rPr>
          <w:rFonts w:ascii="맑은 고딕" w:eastAsia="맑은 고딕" w:hAnsi="맑은 고딕" w:cs="맑은 고딕" w:hint="eastAsia"/>
          <w:lang w:eastAsia="ko-KR"/>
        </w:rPr>
        <w:t>주가</w:t>
      </w:r>
      <w:r w:rsidRPr="007B1EA9">
        <w:rPr>
          <w:lang w:eastAsia="ko-KR"/>
        </w:rPr>
        <w:t xml:space="preserve">, </w:t>
      </w:r>
      <w:r w:rsidRPr="007B1EA9">
        <w:rPr>
          <w:rFonts w:ascii="맑은 고딕" w:eastAsia="맑은 고딕" w:hAnsi="맑은 고딕" w:cs="맑은 고딕" w:hint="eastAsia"/>
          <w:lang w:eastAsia="ko-KR"/>
        </w:rPr>
        <w:t>부동산</w:t>
      </w:r>
      <w:r w:rsidRPr="007B1EA9">
        <w:rPr>
          <w:lang w:eastAsia="ko-KR"/>
        </w:rPr>
        <w:t xml:space="preserve"> </w:t>
      </w:r>
      <w:r w:rsidRPr="007B1EA9">
        <w:rPr>
          <w:rFonts w:ascii="맑은 고딕" w:eastAsia="맑은 고딕" w:hAnsi="맑은 고딕" w:cs="맑은 고딕" w:hint="eastAsia"/>
          <w:lang w:eastAsia="ko-KR"/>
        </w:rPr>
        <w:t>가격</w:t>
      </w:r>
      <w:r w:rsidRPr="007B1EA9">
        <w:rPr>
          <w:lang w:eastAsia="ko-KR"/>
        </w:rPr>
        <w:t>)</w:t>
      </w:r>
      <w:r w:rsidRPr="007B1EA9">
        <w:rPr>
          <w:rFonts w:ascii="맑은 고딕" w:eastAsia="맑은 고딕" w:hAnsi="맑은 고딕" w:cs="맑은 고딕" w:hint="eastAsia"/>
          <w:lang w:eastAsia="ko-KR"/>
        </w:rPr>
        <w:t>과</w:t>
      </w:r>
      <w:r w:rsidRPr="007B1EA9">
        <w:rPr>
          <w:lang w:eastAsia="ko-KR"/>
        </w:rPr>
        <w:t xml:space="preserve"> </w:t>
      </w:r>
      <w:r w:rsidRPr="007B1EA9">
        <w:rPr>
          <w:rFonts w:ascii="맑은 고딕" w:eastAsia="맑은 고딕" w:hAnsi="맑은 고딕" w:cs="맑은 고딕" w:hint="eastAsia"/>
          <w:lang w:eastAsia="ko-KR"/>
        </w:rPr>
        <w:t>소비</w:t>
      </w:r>
      <w:r w:rsidRPr="007B1EA9">
        <w:rPr>
          <w:lang w:eastAsia="ko-KR"/>
        </w:rPr>
        <w:t xml:space="preserve">, </w:t>
      </w:r>
      <w:r w:rsidRPr="007B1EA9">
        <w:rPr>
          <w:rFonts w:ascii="맑은 고딕" w:eastAsia="맑은 고딕" w:hAnsi="맑은 고딕" w:cs="맑은 고딕" w:hint="eastAsia"/>
          <w:lang w:eastAsia="ko-KR"/>
        </w:rPr>
        <w:t>투자</w:t>
      </w:r>
      <w:r w:rsidRPr="007B1EA9">
        <w:rPr>
          <w:lang w:eastAsia="ko-KR"/>
        </w:rPr>
        <w:t xml:space="preserve">, </w:t>
      </w:r>
      <w:r w:rsidRPr="007B1EA9">
        <w:rPr>
          <w:rFonts w:ascii="맑은 고딕" w:eastAsia="맑은 고딕" w:hAnsi="맑은 고딕" w:cs="맑은 고딕" w:hint="eastAsia"/>
          <w:lang w:eastAsia="ko-KR"/>
        </w:rPr>
        <w:t>생산에</w:t>
      </w:r>
      <w:r w:rsidRPr="007B1EA9">
        <w:rPr>
          <w:lang w:eastAsia="ko-KR"/>
        </w:rPr>
        <w:t xml:space="preserve"> </w:t>
      </w:r>
      <w:r w:rsidRPr="007B1EA9">
        <w:rPr>
          <w:rFonts w:ascii="맑은 고딕" w:eastAsia="맑은 고딕" w:hAnsi="맑은 고딕" w:cs="맑은 고딕" w:hint="eastAsia"/>
          <w:lang w:eastAsia="ko-KR"/>
        </w:rPr>
        <w:t>미치는</w:t>
      </w:r>
      <w:r w:rsidRPr="007B1EA9">
        <w:rPr>
          <w:lang w:eastAsia="ko-KR"/>
        </w:rPr>
        <w:t xml:space="preserve"> </w:t>
      </w:r>
      <w:r w:rsidRPr="007B1EA9">
        <w:rPr>
          <w:rFonts w:ascii="맑은 고딕" w:eastAsia="맑은 고딕" w:hAnsi="맑은 고딕" w:cs="맑은 고딕" w:hint="eastAsia"/>
          <w:lang w:eastAsia="ko-KR"/>
        </w:rPr>
        <w:t>영향을</w:t>
      </w:r>
      <w:r w:rsidRPr="007B1EA9">
        <w:rPr>
          <w:lang w:eastAsia="ko-KR"/>
        </w:rPr>
        <w:t xml:space="preserve"> </w:t>
      </w:r>
      <w:r w:rsidRPr="007B1EA9">
        <w:rPr>
          <w:rFonts w:ascii="맑은 고딕" w:eastAsia="맑은 고딕" w:hAnsi="맑은 고딕" w:cs="맑은 고딕" w:hint="eastAsia"/>
          <w:lang w:eastAsia="ko-KR"/>
        </w:rPr>
        <w:t>분석할</w:t>
      </w:r>
      <w:r w:rsidRPr="007B1EA9">
        <w:rPr>
          <w:lang w:eastAsia="ko-KR"/>
        </w:rPr>
        <w:t xml:space="preserve"> </w:t>
      </w:r>
      <w:r w:rsidRPr="007B1EA9">
        <w:rPr>
          <w:rFonts w:ascii="맑은 고딕" w:eastAsia="맑은 고딕" w:hAnsi="맑은 고딕" w:cs="맑은 고딕" w:hint="eastAsia"/>
          <w:lang w:eastAsia="ko-KR"/>
        </w:rPr>
        <w:t>수</w:t>
      </w:r>
      <w:r w:rsidRPr="007B1EA9">
        <w:rPr>
          <w:lang w:eastAsia="ko-KR"/>
        </w:rPr>
        <w:t xml:space="preserve"> </w:t>
      </w:r>
      <w:r w:rsidRPr="007B1EA9">
        <w:rPr>
          <w:rFonts w:ascii="맑은 고딕" w:eastAsia="맑은 고딕" w:hAnsi="맑은 고딕" w:cs="맑은 고딕" w:hint="eastAsia"/>
          <w:lang w:eastAsia="ko-KR"/>
        </w:rPr>
        <w:t>있습니다</w:t>
      </w:r>
      <w:r w:rsidRPr="007B1EA9">
        <w:rPr>
          <w:lang w:eastAsia="ko-KR"/>
        </w:rPr>
        <w:t>.</w:t>
      </w:r>
    </w:p>
    <w:p w14:paraId="08037B8A" w14:textId="7BBF2F6D" w:rsidR="007B1EA9" w:rsidRPr="007B1EA9" w:rsidRDefault="007B1EA9">
      <w:pPr>
        <w:rPr>
          <w:rFonts w:eastAsia="맑은 고딕" w:hint="eastAsia"/>
          <w:lang w:eastAsia="ko-KR"/>
        </w:rPr>
      </w:pPr>
      <w:r>
        <w:rPr>
          <w:rFonts w:eastAsia="맑은 고딕" w:hint="eastAsia"/>
          <w:lang w:eastAsia="ko-KR"/>
        </w:rPr>
        <w:t>-</w:t>
      </w:r>
      <w:r w:rsidRPr="007B1EA9">
        <w:rPr>
          <w:lang w:eastAsia="ko-KR"/>
        </w:rPr>
        <w:t xml:space="preserve"> </w:t>
      </w:r>
      <w:r w:rsidRPr="007B1EA9">
        <w:rPr>
          <w:rFonts w:ascii="맑은 고딕" w:eastAsia="맑은 고딕" w:hAnsi="맑은 고딕" w:cs="맑은 고딕" w:hint="eastAsia"/>
          <w:b/>
          <w:bCs/>
          <w:lang w:eastAsia="ko-KR"/>
        </w:rPr>
        <w:t>추가</w:t>
      </w:r>
      <w:r w:rsidRPr="007B1EA9">
        <w:rPr>
          <w:b/>
          <w:bCs/>
          <w:lang w:eastAsia="ko-KR"/>
        </w:rPr>
        <w:t xml:space="preserve"> </w:t>
      </w:r>
      <w:r w:rsidRPr="007B1EA9">
        <w:rPr>
          <w:rFonts w:ascii="맑은 고딕" w:eastAsia="맑은 고딕" w:hAnsi="맑은 고딕" w:cs="맑은 고딕" w:hint="eastAsia"/>
          <w:b/>
          <w:bCs/>
          <w:lang w:eastAsia="ko-KR"/>
        </w:rPr>
        <w:t>변수</w:t>
      </w:r>
      <w:r w:rsidRPr="007B1EA9">
        <w:rPr>
          <w:lang w:eastAsia="ko-KR"/>
        </w:rPr>
        <w:t xml:space="preserve">: </w:t>
      </w:r>
      <w:r w:rsidRPr="007B1EA9">
        <w:rPr>
          <w:rFonts w:ascii="맑은 고딕" w:eastAsia="맑은 고딕" w:hAnsi="맑은 고딕" w:cs="맑은 고딕" w:hint="eastAsia"/>
          <w:lang w:eastAsia="ko-KR"/>
        </w:rPr>
        <w:t>자산</w:t>
      </w:r>
      <w:r w:rsidRPr="007B1EA9">
        <w:rPr>
          <w:lang w:eastAsia="ko-KR"/>
        </w:rPr>
        <w:t xml:space="preserve"> </w:t>
      </w:r>
      <w:r w:rsidRPr="007B1EA9">
        <w:rPr>
          <w:rFonts w:ascii="맑은 고딕" w:eastAsia="맑은 고딕" w:hAnsi="맑은 고딕" w:cs="맑은 고딕" w:hint="eastAsia"/>
          <w:lang w:eastAsia="ko-KR"/>
        </w:rPr>
        <w:t>가격</w:t>
      </w:r>
      <w:r w:rsidRPr="007B1EA9">
        <w:rPr>
          <w:lang w:eastAsia="ko-KR"/>
        </w:rPr>
        <w:t xml:space="preserve">, </w:t>
      </w:r>
      <w:r w:rsidRPr="007B1EA9">
        <w:rPr>
          <w:rFonts w:ascii="맑은 고딕" w:eastAsia="맑은 고딕" w:hAnsi="맑은 고딕" w:cs="맑은 고딕" w:hint="eastAsia"/>
          <w:lang w:eastAsia="ko-KR"/>
        </w:rPr>
        <w:t>신용</w:t>
      </w:r>
      <w:r w:rsidRPr="007B1EA9">
        <w:rPr>
          <w:lang w:eastAsia="ko-KR"/>
        </w:rPr>
        <w:t xml:space="preserve"> </w:t>
      </w:r>
      <w:r w:rsidRPr="007B1EA9">
        <w:rPr>
          <w:rFonts w:ascii="맑은 고딕" w:eastAsia="맑은 고딕" w:hAnsi="맑은 고딕" w:cs="맑은 고딕" w:hint="eastAsia"/>
          <w:lang w:eastAsia="ko-KR"/>
        </w:rPr>
        <w:t>변동</w:t>
      </w:r>
      <w:r w:rsidRPr="007B1EA9">
        <w:rPr>
          <w:lang w:eastAsia="ko-KR"/>
        </w:rPr>
        <w:t xml:space="preserve">, </w:t>
      </w:r>
      <w:r w:rsidRPr="007B1EA9">
        <w:rPr>
          <w:rFonts w:ascii="맑은 고딕" w:eastAsia="맑은 고딕" w:hAnsi="맑은 고딕" w:cs="맑은 고딕" w:hint="eastAsia"/>
          <w:lang w:eastAsia="ko-KR"/>
        </w:rPr>
        <w:t>소비</w:t>
      </w:r>
      <w:r w:rsidRPr="007B1EA9">
        <w:rPr>
          <w:lang w:eastAsia="ko-KR"/>
        </w:rPr>
        <w:t xml:space="preserve"> </w:t>
      </w:r>
      <w:r w:rsidRPr="007B1EA9">
        <w:rPr>
          <w:rFonts w:ascii="맑은 고딕" w:eastAsia="맑은 고딕" w:hAnsi="맑은 고딕" w:cs="맑은 고딕" w:hint="eastAsia"/>
          <w:lang w:eastAsia="ko-KR"/>
        </w:rPr>
        <w:t>및</w:t>
      </w:r>
      <w:r w:rsidRPr="007B1EA9">
        <w:rPr>
          <w:lang w:eastAsia="ko-KR"/>
        </w:rPr>
        <w:t xml:space="preserve"> </w:t>
      </w:r>
      <w:r w:rsidRPr="007B1EA9">
        <w:rPr>
          <w:rFonts w:ascii="맑은 고딕" w:eastAsia="맑은 고딕" w:hAnsi="맑은 고딕" w:cs="맑은 고딕" w:hint="eastAsia"/>
          <w:lang w:eastAsia="ko-KR"/>
        </w:rPr>
        <w:t>투자</w:t>
      </w:r>
      <w:r w:rsidRPr="007B1EA9">
        <w:rPr>
          <w:lang w:eastAsia="ko-KR"/>
        </w:rPr>
        <w:t xml:space="preserve"> </w:t>
      </w:r>
      <w:r w:rsidRPr="007B1EA9">
        <w:rPr>
          <w:rFonts w:ascii="맑은 고딕" w:eastAsia="맑은 고딕" w:hAnsi="맑은 고딕" w:cs="맑은 고딕" w:hint="eastAsia"/>
          <w:lang w:eastAsia="ko-KR"/>
        </w:rPr>
        <w:t>지표</w:t>
      </w:r>
      <w:r w:rsidRPr="007B1EA9">
        <w:rPr>
          <w:lang w:eastAsia="ko-KR"/>
        </w:rPr>
        <w:t xml:space="preserve"> </w:t>
      </w:r>
      <w:r w:rsidRPr="007B1EA9">
        <w:rPr>
          <w:rFonts w:ascii="맑은 고딕" w:eastAsia="맑은 고딕" w:hAnsi="맑은 고딕" w:cs="맑은 고딕" w:hint="eastAsia"/>
          <w:lang w:eastAsia="ko-KR"/>
        </w:rPr>
        <w:t>등을</w:t>
      </w:r>
      <w:r w:rsidRPr="007B1EA9">
        <w:rPr>
          <w:lang w:eastAsia="ko-KR"/>
        </w:rPr>
        <w:t xml:space="preserve"> </w:t>
      </w:r>
      <w:r w:rsidRPr="007B1EA9">
        <w:rPr>
          <w:rFonts w:ascii="맑은 고딕" w:eastAsia="맑은 고딕" w:hAnsi="맑은 고딕" w:cs="맑은 고딕" w:hint="eastAsia"/>
          <w:lang w:eastAsia="ko-KR"/>
        </w:rPr>
        <w:t>추가하여</w:t>
      </w:r>
      <w:r w:rsidRPr="007B1EA9">
        <w:rPr>
          <w:lang w:eastAsia="ko-KR"/>
        </w:rPr>
        <w:t xml:space="preserve"> </w:t>
      </w:r>
      <w:r w:rsidRPr="007B1EA9">
        <w:rPr>
          <w:rFonts w:ascii="맑은 고딕" w:eastAsia="맑은 고딕" w:hAnsi="맑은 고딕" w:cs="맑은 고딕" w:hint="eastAsia"/>
          <w:lang w:eastAsia="ko-KR"/>
        </w:rPr>
        <w:t>통화정책의</w:t>
      </w:r>
      <w:r w:rsidRPr="007B1EA9">
        <w:rPr>
          <w:lang w:eastAsia="ko-KR"/>
        </w:rPr>
        <w:t xml:space="preserve"> </w:t>
      </w:r>
      <w:r w:rsidRPr="007B1EA9">
        <w:rPr>
          <w:rFonts w:ascii="맑은 고딕" w:eastAsia="맑은 고딕" w:hAnsi="맑은 고딕" w:cs="맑은 고딕" w:hint="eastAsia"/>
          <w:lang w:eastAsia="ko-KR"/>
        </w:rPr>
        <w:t>전반적인</w:t>
      </w:r>
      <w:r w:rsidRPr="007B1EA9">
        <w:rPr>
          <w:lang w:eastAsia="ko-KR"/>
        </w:rPr>
        <w:t xml:space="preserve"> </w:t>
      </w:r>
      <w:r w:rsidRPr="007B1EA9">
        <w:rPr>
          <w:rFonts w:ascii="맑은 고딕" w:eastAsia="맑은 고딕" w:hAnsi="맑은 고딕" w:cs="맑은 고딕" w:hint="eastAsia"/>
          <w:lang w:eastAsia="ko-KR"/>
        </w:rPr>
        <w:t>영향을</w:t>
      </w:r>
      <w:r w:rsidRPr="007B1EA9">
        <w:rPr>
          <w:lang w:eastAsia="ko-KR"/>
        </w:rPr>
        <w:t xml:space="preserve"> </w:t>
      </w:r>
      <w:r w:rsidRPr="007B1EA9">
        <w:rPr>
          <w:rFonts w:ascii="맑은 고딕" w:eastAsia="맑은 고딕" w:hAnsi="맑은 고딕" w:cs="맑은 고딕" w:hint="eastAsia"/>
          <w:lang w:eastAsia="ko-KR"/>
        </w:rPr>
        <w:t>분석할</w:t>
      </w:r>
      <w:r w:rsidRPr="007B1EA9">
        <w:rPr>
          <w:lang w:eastAsia="ko-KR"/>
        </w:rPr>
        <w:t xml:space="preserve"> </w:t>
      </w:r>
      <w:r w:rsidRPr="007B1EA9">
        <w:rPr>
          <w:rFonts w:ascii="맑은 고딕" w:eastAsia="맑은 고딕" w:hAnsi="맑은 고딕" w:cs="맑은 고딕" w:hint="eastAsia"/>
          <w:lang w:eastAsia="ko-KR"/>
        </w:rPr>
        <w:t>수</w:t>
      </w:r>
      <w:r w:rsidRPr="007B1EA9">
        <w:rPr>
          <w:lang w:eastAsia="ko-KR"/>
        </w:rPr>
        <w:t xml:space="preserve"> </w:t>
      </w:r>
      <w:r w:rsidRPr="007B1EA9">
        <w:rPr>
          <w:rFonts w:ascii="맑은 고딕" w:eastAsia="맑은 고딕" w:hAnsi="맑은 고딕" w:cs="맑은 고딕" w:hint="eastAsia"/>
          <w:lang w:eastAsia="ko-KR"/>
        </w:rPr>
        <w:t>있습니다</w:t>
      </w:r>
      <w:r w:rsidRPr="007B1EA9">
        <w:rPr>
          <w:lang w:eastAsia="ko-KR"/>
        </w:rPr>
        <w:t>.</w:t>
      </w:r>
      <w:r w:rsidR="00000000">
        <w:rPr>
          <w:lang w:eastAsia="ko-KR"/>
        </w:rPr>
        <w:t>.</w:t>
      </w:r>
    </w:p>
    <w:p w14:paraId="45DFC741" w14:textId="77777777" w:rsidR="00CB40D4" w:rsidRDefault="00000000">
      <w:pPr>
        <w:pStyle w:val="1"/>
        <w:rPr>
          <w:lang w:eastAsia="ko-KR"/>
        </w:rPr>
      </w:pPr>
      <w:r>
        <w:rPr>
          <w:lang w:eastAsia="ko-KR"/>
        </w:rPr>
        <w:t>5. Granger Causality Analysis (</w:t>
      </w:r>
      <w:r>
        <w:rPr>
          <w:lang w:eastAsia="ko-KR"/>
        </w:rPr>
        <w:t>그랜저</w:t>
      </w:r>
      <w:r>
        <w:rPr>
          <w:lang w:eastAsia="ko-KR"/>
        </w:rPr>
        <w:t xml:space="preserve"> </w:t>
      </w:r>
      <w:r>
        <w:rPr>
          <w:lang w:eastAsia="ko-KR"/>
        </w:rPr>
        <w:t>인과성</w:t>
      </w:r>
      <w:r>
        <w:rPr>
          <w:lang w:eastAsia="ko-KR"/>
        </w:rPr>
        <w:t xml:space="preserve"> </w:t>
      </w:r>
      <w:r>
        <w:rPr>
          <w:lang w:eastAsia="ko-KR"/>
        </w:rPr>
        <w:t>분석</w:t>
      </w:r>
      <w:r>
        <w:rPr>
          <w:lang w:eastAsia="ko-KR"/>
        </w:rPr>
        <w:t>)</w:t>
      </w:r>
    </w:p>
    <w:p w14:paraId="31D6703B" w14:textId="600F8C50" w:rsidR="007B1EA9" w:rsidRPr="007B1EA9" w:rsidRDefault="00000000" w:rsidP="007B1EA9">
      <w:pPr>
        <w:rPr>
          <w:lang w:eastAsia="ko-KR"/>
        </w:rPr>
      </w:pPr>
      <w:r>
        <w:rPr>
          <w:lang w:eastAsia="ko-KR"/>
        </w:rPr>
        <w:t xml:space="preserve">- </w:t>
      </w:r>
      <w:r w:rsidR="007B1EA9" w:rsidRPr="007B1EA9">
        <w:rPr>
          <w:lang w:eastAsia="ko-KR"/>
        </w:rPr>
        <w:t xml:space="preserve"> </w:t>
      </w:r>
      <w:r w:rsidR="007B1EA9" w:rsidRPr="007B1EA9">
        <w:rPr>
          <w:rFonts w:ascii="맑은 고딕" w:eastAsia="맑은 고딕" w:hAnsi="맑은 고딕" w:cs="맑은 고딕" w:hint="eastAsia"/>
          <w:b/>
          <w:bCs/>
          <w:lang w:eastAsia="ko-KR"/>
        </w:rPr>
        <w:t>개요</w:t>
      </w:r>
      <w:r w:rsidR="007B1EA9" w:rsidRPr="007B1EA9">
        <w:rPr>
          <w:lang w:eastAsia="ko-KR"/>
        </w:rPr>
        <w:t xml:space="preserve">: </w:t>
      </w:r>
      <w:r w:rsidR="007B1EA9" w:rsidRPr="007B1EA9">
        <w:rPr>
          <w:rFonts w:ascii="맑은 고딕" w:eastAsia="맑은 고딕" w:hAnsi="맑은 고딕" w:cs="맑은 고딕" w:hint="eastAsia"/>
          <w:lang w:eastAsia="ko-KR"/>
        </w:rPr>
        <w:t>그랜저</w:t>
      </w:r>
      <w:r w:rsidR="007B1EA9" w:rsidRPr="007B1EA9">
        <w:rPr>
          <w:lang w:eastAsia="ko-KR"/>
        </w:rPr>
        <w:t xml:space="preserve"> </w:t>
      </w:r>
      <w:r w:rsidR="007B1EA9" w:rsidRPr="007B1EA9">
        <w:rPr>
          <w:rFonts w:ascii="맑은 고딕" w:eastAsia="맑은 고딕" w:hAnsi="맑은 고딕" w:cs="맑은 고딕" w:hint="eastAsia"/>
          <w:lang w:eastAsia="ko-KR"/>
        </w:rPr>
        <w:t>인과성</w:t>
      </w:r>
      <w:r w:rsidR="007B1EA9" w:rsidRPr="007B1EA9">
        <w:rPr>
          <w:lang w:eastAsia="ko-KR"/>
        </w:rPr>
        <w:t xml:space="preserve"> </w:t>
      </w:r>
      <w:r w:rsidR="007B1EA9" w:rsidRPr="007B1EA9">
        <w:rPr>
          <w:rFonts w:ascii="맑은 고딕" w:eastAsia="맑은 고딕" w:hAnsi="맑은 고딕" w:cs="맑은 고딕" w:hint="eastAsia"/>
          <w:lang w:eastAsia="ko-KR"/>
        </w:rPr>
        <w:t>분석은</w:t>
      </w:r>
      <w:r w:rsidR="007B1EA9" w:rsidRPr="007B1EA9">
        <w:rPr>
          <w:lang w:eastAsia="ko-KR"/>
        </w:rPr>
        <w:t xml:space="preserve"> </w:t>
      </w:r>
      <w:r w:rsidR="007B1EA9" w:rsidRPr="007B1EA9">
        <w:rPr>
          <w:rFonts w:ascii="맑은 고딕" w:eastAsia="맑은 고딕" w:hAnsi="맑은 고딕" w:cs="맑은 고딕" w:hint="eastAsia"/>
          <w:lang w:eastAsia="ko-KR"/>
        </w:rPr>
        <w:t>두</w:t>
      </w:r>
      <w:r w:rsidR="007B1EA9" w:rsidRPr="007B1EA9">
        <w:rPr>
          <w:lang w:eastAsia="ko-KR"/>
        </w:rPr>
        <w:t xml:space="preserve"> </w:t>
      </w:r>
      <w:r w:rsidR="007B1EA9" w:rsidRPr="007B1EA9">
        <w:rPr>
          <w:rFonts w:ascii="맑은 고딕" w:eastAsia="맑은 고딕" w:hAnsi="맑은 고딕" w:cs="맑은 고딕" w:hint="eastAsia"/>
          <w:lang w:eastAsia="ko-KR"/>
        </w:rPr>
        <w:t>시계열</w:t>
      </w:r>
      <w:r w:rsidR="007B1EA9" w:rsidRPr="007B1EA9">
        <w:rPr>
          <w:lang w:eastAsia="ko-KR"/>
        </w:rPr>
        <w:t xml:space="preserve"> </w:t>
      </w:r>
      <w:r w:rsidR="007B1EA9" w:rsidRPr="007B1EA9">
        <w:rPr>
          <w:rFonts w:ascii="맑은 고딕" w:eastAsia="맑은 고딕" w:hAnsi="맑은 고딕" w:cs="맑은 고딕" w:hint="eastAsia"/>
          <w:lang w:eastAsia="ko-KR"/>
        </w:rPr>
        <w:t>데이터</w:t>
      </w:r>
      <w:r w:rsidR="007B1EA9" w:rsidRPr="007B1EA9">
        <w:rPr>
          <w:lang w:eastAsia="ko-KR"/>
        </w:rPr>
        <w:t xml:space="preserve"> </w:t>
      </w:r>
      <w:r w:rsidR="007B1EA9" w:rsidRPr="007B1EA9">
        <w:rPr>
          <w:rFonts w:ascii="맑은 고딕" w:eastAsia="맑은 고딕" w:hAnsi="맑은 고딕" w:cs="맑은 고딕" w:hint="eastAsia"/>
          <w:lang w:eastAsia="ko-KR"/>
        </w:rPr>
        <w:t>간의</w:t>
      </w:r>
      <w:r w:rsidR="007B1EA9" w:rsidRPr="007B1EA9">
        <w:rPr>
          <w:lang w:eastAsia="ko-KR"/>
        </w:rPr>
        <w:t xml:space="preserve"> </w:t>
      </w:r>
      <w:r w:rsidR="007B1EA9" w:rsidRPr="007B1EA9">
        <w:rPr>
          <w:rFonts w:ascii="맑은 고딕" w:eastAsia="맑은 고딕" w:hAnsi="맑은 고딕" w:cs="맑은 고딕" w:hint="eastAsia"/>
          <w:lang w:eastAsia="ko-KR"/>
        </w:rPr>
        <w:t>인과</w:t>
      </w:r>
      <w:r w:rsidR="007B1EA9" w:rsidRPr="007B1EA9">
        <w:rPr>
          <w:lang w:eastAsia="ko-KR"/>
        </w:rPr>
        <w:t xml:space="preserve"> </w:t>
      </w:r>
      <w:r w:rsidR="007B1EA9" w:rsidRPr="007B1EA9">
        <w:rPr>
          <w:rFonts w:ascii="맑은 고딕" w:eastAsia="맑은 고딕" w:hAnsi="맑은 고딕" w:cs="맑은 고딕" w:hint="eastAsia"/>
          <w:lang w:eastAsia="ko-KR"/>
        </w:rPr>
        <w:t>관계를</w:t>
      </w:r>
      <w:r w:rsidR="007B1EA9" w:rsidRPr="007B1EA9">
        <w:rPr>
          <w:lang w:eastAsia="ko-KR"/>
        </w:rPr>
        <w:t xml:space="preserve"> </w:t>
      </w:r>
      <w:r w:rsidR="007B1EA9" w:rsidRPr="007B1EA9">
        <w:rPr>
          <w:rFonts w:ascii="맑은 고딕" w:eastAsia="맑은 고딕" w:hAnsi="맑은 고딕" w:cs="맑은 고딕" w:hint="eastAsia"/>
          <w:lang w:eastAsia="ko-KR"/>
        </w:rPr>
        <w:t>탐색하는</w:t>
      </w:r>
      <w:r w:rsidR="007B1EA9" w:rsidRPr="007B1EA9">
        <w:rPr>
          <w:lang w:eastAsia="ko-KR"/>
        </w:rPr>
        <w:t xml:space="preserve"> </w:t>
      </w:r>
      <w:r w:rsidR="007B1EA9" w:rsidRPr="007B1EA9">
        <w:rPr>
          <w:rFonts w:ascii="맑은 고딕" w:eastAsia="맑은 고딕" w:hAnsi="맑은 고딕" w:cs="맑은 고딕" w:hint="eastAsia"/>
          <w:lang w:eastAsia="ko-KR"/>
        </w:rPr>
        <w:t>방법입니다</w:t>
      </w:r>
      <w:r w:rsidR="007B1EA9" w:rsidRPr="007B1EA9">
        <w:rPr>
          <w:lang w:eastAsia="ko-KR"/>
        </w:rPr>
        <w:t xml:space="preserve">. </w:t>
      </w:r>
      <w:r w:rsidR="007B1EA9" w:rsidRPr="007B1EA9">
        <w:rPr>
          <w:rFonts w:ascii="맑은 고딕" w:eastAsia="맑은 고딕" w:hAnsi="맑은 고딕" w:cs="맑은 고딕" w:hint="eastAsia"/>
          <w:lang w:eastAsia="ko-KR"/>
        </w:rPr>
        <w:t>즉</w:t>
      </w:r>
      <w:r w:rsidR="007B1EA9" w:rsidRPr="007B1EA9">
        <w:rPr>
          <w:lang w:eastAsia="ko-KR"/>
        </w:rPr>
        <w:t xml:space="preserve">, </w:t>
      </w:r>
      <w:r w:rsidR="007B1EA9" w:rsidRPr="007B1EA9">
        <w:rPr>
          <w:rFonts w:ascii="맑은 고딕" w:eastAsia="맑은 고딕" w:hAnsi="맑은 고딕" w:cs="맑은 고딕" w:hint="eastAsia"/>
          <w:lang w:eastAsia="ko-KR"/>
        </w:rPr>
        <w:t>과거의</w:t>
      </w:r>
      <w:r w:rsidR="007B1EA9" w:rsidRPr="007B1EA9">
        <w:rPr>
          <w:lang w:eastAsia="ko-KR"/>
        </w:rPr>
        <w:t xml:space="preserve"> </w:t>
      </w:r>
      <w:r w:rsidR="007B1EA9" w:rsidRPr="007B1EA9">
        <w:rPr>
          <w:rFonts w:ascii="맑은 고딕" w:eastAsia="맑은 고딕" w:hAnsi="맑은 고딕" w:cs="맑은 고딕" w:hint="eastAsia"/>
          <w:lang w:eastAsia="ko-KR"/>
        </w:rPr>
        <w:t>한</w:t>
      </w:r>
      <w:r w:rsidR="007B1EA9" w:rsidRPr="007B1EA9">
        <w:rPr>
          <w:lang w:eastAsia="ko-KR"/>
        </w:rPr>
        <w:t xml:space="preserve"> </w:t>
      </w:r>
      <w:r w:rsidR="007B1EA9" w:rsidRPr="007B1EA9">
        <w:rPr>
          <w:rFonts w:ascii="맑은 고딕" w:eastAsia="맑은 고딕" w:hAnsi="맑은 고딕" w:cs="맑은 고딕" w:hint="eastAsia"/>
          <w:lang w:eastAsia="ko-KR"/>
        </w:rPr>
        <w:t>시계열이</w:t>
      </w:r>
      <w:r w:rsidR="007B1EA9" w:rsidRPr="007B1EA9">
        <w:rPr>
          <w:lang w:eastAsia="ko-KR"/>
        </w:rPr>
        <w:t xml:space="preserve"> </w:t>
      </w:r>
      <w:r w:rsidR="007B1EA9" w:rsidRPr="007B1EA9">
        <w:rPr>
          <w:rFonts w:ascii="맑은 고딕" w:eastAsia="맑은 고딕" w:hAnsi="맑은 고딕" w:cs="맑은 고딕" w:hint="eastAsia"/>
          <w:lang w:eastAsia="ko-KR"/>
        </w:rPr>
        <w:t>다른</w:t>
      </w:r>
      <w:r w:rsidR="007B1EA9" w:rsidRPr="007B1EA9">
        <w:rPr>
          <w:lang w:eastAsia="ko-KR"/>
        </w:rPr>
        <w:t xml:space="preserve"> </w:t>
      </w:r>
      <w:r w:rsidR="007B1EA9" w:rsidRPr="007B1EA9">
        <w:rPr>
          <w:rFonts w:ascii="맑은 고딕" w:eastAsia="맑은 고딕" w:hAnsi="맑은 고딕" w:cs="맑은 고딕" w:hint="eastAsia"/>
          <w:lang w:eastAsia="ko-KR"/>
        </w:rPr>
        <w:t>시계열을</w:t>
      </w:r>
      <w:r w:rsidR="007B1EA9" w:rsidRPr="007B1EA9">
        <w:rPr>
          <w:lang w:eastAsia="ko-KR"/>
        </w:rPr>
        <w:t xml:space="preserve"> </w:t>
      </w:r>
      <w:r w:rsidR="007B1EA9" w:rsidRPr="007B1EA9">
        <w:rPr>
          <w:rFonts w:ascii="맑은 고딕" w:eastAsia="맑은 고딕" w:hAnsi="맑은 고딕" w:cs="맑은 고딕" w:hint="eastAsia"/>
          <w:lang w:eastAsia="ko-KR"/>
        </w:rPr>
        <w:t>예측하는</w:t>
      </w:r>
      <w:r w:rsidR="007B1EA9" w:rsidRPr="007B1EA9">
        <w:rPr>
          <w:lang w:eastAsia="ko-KR"/>
        </w:rPr>
        <w:t xml:space="preserve"> </w:t>
      </w:r>
      <w:r w:rsidR="007B1EA9" w:rsidRPr="007B1EA9">
        <w:rPr>
          <w:rFonts w:ascii="맑은 고딕" w:eastAsia="맑은 고딕" w:hAnsi="맑은 고딕" w:cs="맑은 고딕" w:hint="eastAsia"/>
          <w:lang w:eastAsia="ko-KR"/>
        </w:rPr>
        <w:t>데</w:t>
      </w:r>
      <w:r w:rsidR="007B1EA9" w:rsidRPr="007B1EA9">
        <w:rPr>
          <w:lang w:eastAsia="ko-KR"/>
        </w:rPr>
        <w:t xml:space="preserve"> </w:t>
      </w:r>
      <w:r w:rsidR="007B1EA9" w:rsidRPr="007B1EA9">
        <w:rPr>
          <w:rFonts w:ascii="맑은 고딕" w:eastAsia="맑은 고딕" w:hAnsi="맑은 고딕" w:cs="맑은 고딕" w:hint="eastAsia"/>
          <w:lang w:eastAsia="ko-KR"/>
        </w:rPr>
        <w:t>유의미한</w:t>
      </w:r>
      <w:r w:rsidR="007B1EA9" w:rsidRPr="007B1EA9">
        <w:rPr>
          <w:lang w:eastAsia="ko-KR"/>
        </w:rPr>
        <w:t xml:space="preserve"> </w:t>
      </w:r>
      <w:r w:rsidR="007B1EA9" w:rsidRPr="007B1EA9">
        <w:rPr>
          <w:rFonts w:ascii="맑은 고딕" w:eastAsia="맑은 고딕" w:hAnsi="맑은 고딕" w:cs="맑은 고딕" w:hint="eastAsia"/>
          <w:lang w:eastAsia="ko-KR"/>
        </w:rPr>
        <w:t>정보를</w:t>
      </w:r>
      <w:r w:rsidR="007B1EA9" w:rsidRPr="007B1EA9">
        <w:rPr>
          <w:lang w:eastAsia="ko-KR"/>
        </w:rPr>
        <w:t xml:space="preserve"> </w:t>
      </w:r>
      <w:r w:rsidR="007B1EA9" w:rsidRPr="007B1EA9">
        <w:rPr>
          <w:rFonts w:ascii="맑은 고딕" w:eastAsia="맑은 고딕" w:hAnsi="맑은 고딕" w:cs="맑은 고딕" w:hint="eastAsia"/>
          <w:lang w:eastAsia="ko-KR"/>
        </w:rPr>
        <w:t>제공하는지를</w:t>
      </w:r>
      <w:r w:rsidR="007B1EA9" w:rsidRPr="007B1EA9">
        <w:rPr>
          <w:lang w:eastAsia="ko-KR"/>
        </w:rPr>
        <w:t xml:space="preserve"> </w:t>
      </w:r>
      <w:r w:rsidR="007B1EA9" w:rsidRPr="007B1EA9">
        <w:rPr>
          <w:rFonts w:ascii="맑은 고딕" w:eastAsia="맑은 고딕" w:hAnsi="맑은 고딕" w:cs="맑은 고딕" w:hint="eastAsia"/>
          <w:lang w:eastAsia="ko-KR"/>
        </w:rPr>
        <w:t>분석합니다</w:t>
      </w:r>
      <w:r w:rsidR="007B1EA9" w:rsidRPr="007B1EA9">
        <w:rPr>
          <w:lang w:eastAsia="ko-KR"/>
        </w:rPr>
        <w:t>.</w:t>
      </w:r>
    </w:p>
    <w:p w14:paraId="2BD0B9CB" w14:textId="6A364214" w:rsidR="007B1EA9" w:rsidRPr="007B1EA9" w:rsidRDefault="007B1EA9" w:rsidP="007B1EA9">
      <w:pPr>
        <w:rPr>
          <w:rFonts w:eastAsia="맑은 고딕" w:hint="eastAsia"/>
          <w:lang w:eastAsia="ko-KR"/>
        </w:rPr>
      </w:pPr>
      <w:r>
        <w:rPr>
          <w:rFonts w:eastAsia="맑은 고딕" w:hint="eastAsia"/>
          <w:lang w:eastAsia="ko-KR"/>
        </w:rPr>
        <w:t>-</w:t>
      </w:r>
      <w:r w:rsidRPr="007B1EA9">
        <w:rPr>
          <w:lang w:eastAsia="ko-KR"/>
        </w:rPr>
        <w:t xml:space="preserve"> </w:t>
      </w:r>
      <w:r w:rsidRPr="007B1EA9">
        <w:rPr>
          <w:rFonts w:ascii="맑은 고딕" w:eastAsia="맑은 고딕" w:hAnsi="맑은 고딕" w:cs="맑은 고딕" w:hint="eastAsia"/>
          <w:b/>
          <w:bCs/>
          <w:lang w:eastAsia="ko-KR"/>
        </w:rPr>
        <w:t>적용</w:t>
      </w:r>
      <w:r w:rsidRPr="007B1EA9">
        <w:rPr>
          <w:lang w:eastAsia="ko-KR"/>
        </w:rPr>
        <w:t xml:space="preserve">: </w:t>
      </w:r>
      <w:r w:rsidRPr="007B1EA9">
        <w:rPr>
          <w:rFonts w:ascii="맑은 고딕" w:eastAsia="맑은 고딕" w:hAnsi="맑은 고딕" w:cs="맑은 고딕" w:hint="eastAsia"/>
          <w:lang w:eastAsia="ko-KR"/>
        </w:rPr>
        <w:t>금리가</w:t>
      </w:r>
      <w:r w:rsidRPr="007B1EA9">
        <w:rPr>
          <w:lang w:eastAsia="ko-KR"/>
        </w:rPr>
        <w:t xml:space="preserve"> </w:t>
      </w:r>
      <w:r w:rsidRPr="007B1EA9">
        <w:rPr>
          <w:rFonts w:ascii="맑은 고딕" w:eastAsia="맑은 고딕" w:hAnsi="맑은 고딕" w:cs="맑은 고딕" w:hint="eastAsia"/>
          <w:lang w:eastAsia="ko-KR"/>
        </w:rPr>
        <w:t>인플레이션의</w:t>
      </w:r>
      <w:r w:rsidRPr="007B1EA9">
        <w:rPr>
          <w:lang w:eastAsia="ko-KR"/>
        </w:rPr>
        <w:t xml:space="preserve"> </w:t>
      </w:r>
      <w:r w:rsidRPr="007B1EA9">
        <w:rPr>
          <w:rFonts w:ascii="맑은 고딕" w:eastAsia="맑은 고딕" w:hAnsi="맑은 고딕" w:cs="맑은 고딕" w:hint="eastAsia"/>
          <w:lang w:eastAsia="ko-KR"/>
        </w:rPr>
        <w:t>미래</w:t>
      </w:r>
      <w:r w:rsidRPr="007B1EA9">
        <w:rPr>
          <w:lang w:eastAsia="ko-KR"/>
        </w:rPr>
        <w:t xml:space="preserve"> </w:t>
      </w:r>
      <w:r w:rsidRPr="007B1EA9">
        <w:rPr>
          <w:rFonts w:ascii="맑은 고딕" w:eastAsia="맑은 고딕" w:hAnsi="맑은 고딕" w:cs="맑은 고딕" w:hint="eastAsia"/>
          <w:lang w:eastAsia="ko-KR"/>
        </w:rPr>
        <w:t>값을</w:t>
      </w:r>
      <w:r w:rsidRPr="007B1EA9">
        <w:rPr>
          <w:lang w:eastAsia="ko-KR"/>
        </w:rPr>
        <w:t xml:space="preserve"> </w:t>
      </w:r>
      <w:r w:rsidRPr="007B1EA9">
        <w:rPr>
          <w:rFonts w:ascii="맑은 고딕" w:eastAsia="맑은 고딕" w:hAnsi="맑은 고딕" w:cs="맑은 고딕" w:hint="eastAsia"/>
          <w:lang w:eastAsia="ko-KR"/>
        </w:rPr>
        <w:t>예측하는</w:t>
      </w:r>
      <w:r w:rsidRPr="007B1EA9">
        <w:rPr>
          <w:lang w:eastAsia="ko-KR"/>
        </w:rPr>
        <w:t xml:space="preserve"> </w:t>
      </w:r>
      <w:r w:rsidRPr="007B1EA9">
        <w:rPr>
          <w:rFonts w:ascii="맑은 고딕" w:eastAsia="맑은 고딕" w:hAnsi="맑은 고딕" w:cs="맑은 고딕" w:hint="eastAsia"/>
          <w:lang w:eastAsia="ko-KR"/>
        </w:rPr>
        <w:t>데</w:t>
      </w:r>
      <w:r w:rsidRPr="007B1EA9">
        <w:rPr>
          <w:lang w:eastAsia="ko-KR"/>
        </w:rPr>
        <w:t xml:space="preserve"> </w:t>
      </w:r>
      <w:r w:rsidRPr="007B1EA9">
        <w:rPr>
          <w:rFonts w:ascii="맑은 고딕" w:eastAsia="맑은 고딕" w:hAnsi="맑은 고딕" w:cs="맑은 고딕" w:hint="eastAsia"/>
          <w:lang w:eastAsia="ko-KR"/>
        </w:rPr>
        <w:t>유의미한지</w:t>
      </w:r>
      <w:r w:rsidRPr="007B1EA9">
        <w:rPr>
          <w:lang w:eastAsia="ko-KR"/>
        </w:rPr>
        <w:t xml:space="preserve">, </w:t>
      </w:r>
      <w:r w:rsidRPr="007B1EA9">
        <w:rPr>
          <w:rFonts w:ascii="맑은 고딕" w:eastAsia="맑은 고딕" w:hAnsi="맑은 고딕" w:cs="맑은 고딕" w:hint="eastAsia"/>
          <w:lang w:eastAsia="ko-KR"/>
        </w:rPr>
        <w:t>또는</w:t>
      </w:r>
      <w:r w:rsidRPr="007B1EA9">
        <w:rPr>
          <w:lang w:eastAsia="ko-KR"/>
        </w:rPr>
        <w:t xml:space="preserve"> </w:t>
      </w:r>
      <w:r w:rsidRPr="007B1EA9">
        <w:rPr>
          <w:rFonts w:ascii="맑은 고딕" w:eastAsia="맑은 고딕" w:hAnsi="맑은 고딕" w:cs="맑은 고딕" w:hint="eastAsia"/>
          <w:lang w:eastAsia="ko-KR"/>
        </w:rPr>
        <w:t>그</w:t>
      </w:r>
      <w:r w:rsidRPr="007B1EA9">
        <w:rPr>
          <w:lang w:eastAsia="ko-KR"/>
        </w:rPr>
        <w:t xml:space="preserve"> </w:t>
      </w:r>
      <w:r w:rsidRPr="007B1EA9">
        <w:rPr>
          <w:rFonts w:ascii="맑은 고딕" w:eastAsia="맑은 고딕" w:hAnsi="맑은 고딕" w:cs="맑은 고딕" w:hint="eastAsia"/>
          <w:lang w:eastAsia="ko-KR"/>
        </w:rPr>
        <w:t>반대의</w:t>
      </w:r>
      <w:r w:rsidRPr="007B1EA9">
        <w:rPr>
          <w:lang w:eastAsia="ko-KR"/>
        </w:rPr>
        <w:t xml:space="preserve"> </w:t>
      </w:r>
      <w:r w:rsidRPr="007B1EA9">
        <w:rPr>
          <w:rFonts w:ascii="맑은 고딕" w:eastAsia="맑은 고딕" w:hAnsi="맑은 고딕" w:cs="맑은 고딕" w:hint="eastAsia"/>
          <w:lang w:eastAsia="ko-KR"/>
        </w:rPr>
        <w:t>경우를</w:t>
      </w:r>
      <w:r w:rsidRPr="007B1EA9">
        <w:rPr>
          <w:lang w:eastAsia="ko-KR"/>
        </w:rPr>
        <w:t xml:space="preserve"> </w:t>
      </w:r>
      <w:r w:rsidRPr="007B1EA9">
        <w:rPr>
          <w:rFonts w:ascii="맑은 고딕" w:eastAsia="맑은 고딕" w:hAnsi="맑은 고딕" w:cs="맑은 고딕" w:hint="eastAsia"/>
          <w:lang w:eastAsia="ko-KR"/>
        </w:rPr>
        <w:t>분석할</w:t>
      </w:r>
      <w:r w:rsidRPr="007B1EA9">
        <w:rPr>
          <w:lang w:eastAsia="ko-KR"/>
        </w:rPr>
        <w:t xml:space="preserve"> </w:t>
      </w:r>
      <w:r w:rsidRPr="007B1EA9">
        <w:rPr>
          <w:rFonts w:ascii="맑은 고딕" w:eastAsia="맑은 고딕" w:hAnsi="맑은 고딕" w:cs="맑은 고딕" w:hint="eastAsia"/>
          <w:lang w:eastAsia="ko-KR"/>
        </w:rPr>
        <w:t>수</w:t>
      </w:r>
      <w:r w:rsidRPr="007B1EA9">
        <w:rPr>
          <w:lang w:eastAsia="ko-KR"/>
        </w:rPr>
        <w:t xml:space="preserve"> </w:t>
      </w:r>
      <w:r w:rsidRPr="007B1EA9">
        <w:rPr>
          <w:rFonts w:ascii="맑은 고딕" w:eastAsia="맑은 고딕" w:hAnsi="맑은 고딕" w:cs="맑은 고딕" w:hint="eastAsia"/>
          <w:lang w:eastAsia="ko-KR"/>
        </w:rPr>
        <w:t>있습니다</w:t>
      </w:r>
      <w:r w:rsidRPr="007B1EA9">
        <w:rPr>
          <w:lang w:eastAsia="ko-KR"/>
        </w:rPr>
        <w:t>.</w:t>
      </w:r>
    </w:p>
    <w:p w14:paraId="4941711A" w14:textId="77777777" w:rsidR="00CB40D4" w:rsidRDefault="00000000">
      <w:pPr>
        <w:pStyle w:val="1"/>
        <w:rPr>
          <w:lang w:eastAsia="ko-KR"/>
        </w:rPr>
      </w:pPr>
      <w:r>
        <w:rPr>
          <w:lang w:eastAsia="ko-KR"/>
        </w:rPr>
        <w:lastRenderedPageBreak/>
        <w:t>6. Structural Vector Autoregression (SVAR)</w:t>
      </w:r>
    </w:p>
    <w:p w14:paraId="71DC5CF2" w14:textId="65569658" w:rsidR="007B1EA9" w:rsidRPr="007B1EA9" w:rsidRDefault="00000000" w:rsidP="007B1EA9">
      <w:pPr>
        <w:rPr>
          <w:lang w:eastAsia="ko-KR"/>
        </w:rPr>
      </w:pPr>
      <w:r>
        <w:rPr>
          <w:lang w:eastAsia="ko-KR"/>
        </w:rPr>
        <w:t>-</w:t>
      </w:r>
      <w:r w:rsidR="007B1EA9" w:rsidRPr="007B1EA9">
        <w:rPr>
          <w:lang w:eastAsia="ko-KR"/>
        </w:rPr>
        <w:t xml:space="preserve"> </w:t>
      </w:r>
      <w:r w:rsidR="007B1EA9" w:rsidRPr="007B1EA9">
        <w:rPr>
          <w:rFonts w:ascii="맑은 고딕" w:eastAsia="맑은 고딕" w:hAnsi="맑은 고딕" w:cs="맑은 고딕" w:hint="eastAsia"/>
          <w:b/>
          <w:bCs/>
          <w:lang w:eastAsia="ko-KR"/>
        </w:rPr>
        <w:t>개요</w:t>
      </w:r>
      <w:r w:rsidR="007B1EA9" w:rsidRPr="007B1EA9">
        <w:rPr>
          <w:lang w:eastAsia="ko-KR"/>
        </w:rPr>
        <w:t xml:space="preserve">: SVAR </w:t>
      </w:r>
      <w:r w:rsidR="007B1EA9" w:rsidRPr="007B1EA9">
        <w:rPr>
          <w:rFonts w:ascii="맑은 고딕" w:eastAsia="맑은 고딕" w:hAnsi="맑은 고딕" w:cs="맑은 고딕" w:hint="eastAsia"/>
          <w:lang w:eastAsia="ko-KR"/>
        </w:rPr>
        <w:t>모델은</w:t>
      </w:r>
      <w:r w:rsidR="007B1EA9" w:rsidRPr="007B1EA9">
        <w:rPr>
          <w:lang w:eastAsia="ko-KR"/>
        </w:rPr>
        <w:t xml:space="preserve"> VAR </w:t>
      </w:r>
      <w:r w:rsidR="007B1EA9" w:rsidRPr="007B1EA9">
        <w:rPr>
          <w:rFonts w:ascii="맑은 고딕" w:eastAsia="맑은 고딕" w:hAnsi="맑은 고딕" w:cs="맑은 고딕" w:hint="eastAsia"/>
          <w:lang w:eastAsia="ko-KR"/>
        </w:rPr>
        <w:t>모델에</w:t>
      </w:r>
      <w:r w:rsidR="007B1EA9" w:rsidRPr="007B1EA9">
        <w:rPr>
          <w:lang w:eastAsia="ko-KR"/>
        </w:rPr>
        <w:t xml:space="preserve"> </w:t>
      </w:r>
      <w:r w:rsidR="007B1EA9" w:rsidRPr="007B1EA9">
        <w:rPr>
          <w:rFonts w:ascii="맑은 고딕" w:eastAsia="맑은 고딕" w:hAnsi="맑은 고딕" w:cs="맑은 고딕" w:hint="eastAsia"/>
          <w:lang w:eastAsia="ko-KR"/>
        </w:rPr>
        <w:t>구조적</w:t>
      </w:r>
      <w:r w:rsidR="007B1EA9" w:rsidRPr="007B1EA9">
        <w:rPr>
          <w:lang w:eastAsia="ko-KR"/>
        </w:rPr>
        <w:t xml:space="preserve"> </w:t>
      </w:r>
      <w:r w:rsidR="007B1EA9" w:rsidRPr="007B1EA9">
        <w:rPr>
          <w:rFonts w:ascii="맑은 고딕" w:eastAsia="맑은 고딕" w:hAnsi="맑은 고딕" w:cs="맑은 고딕" w:hint="eastAsia"/>
          <w:lang w:eastAsia="ko-KR"/>
        </w:rPr>
        <w:t>제약을</w:t>
      </w:r>
      <w:r w:rsidR="007B1EA9" w:rsidRPr="007B1EA9">
        <w:rPr>
          <w:lang w:eastAsia="ko-KR"/>
        </w:rPr>
        <w:t xml:space="preserve"> </w:t>
      </w:r>
      <w:r w:rsidR="007B1EA9" w:rsidRPr="007B1EA9">
        <w:rPr>
          <w:rFonts w:ascii="맑은 고딕" w:eastAsia="맑은 고딕" w:hAnsi="맑은 고딕" w:cs="맑은 고딕" w:hint="eastAsia"/>
          <w:lang w:eastAsia="ko-KR"/>
        </w:rPr>
        <w:t>추가하여</w:t>
      </w:r>
      <w:r w:rsidR="007B1EA9" w:rsidRPr="007B1EA9">
        <w:rPr>
          <w:lang w:eastAsia="ko-KR"/>
        </w:rPr>
        <w:t xml:space="preserve"> </w:t>
      </w:r>
      <w:r w:rsidR="007B1EA9" w:rsidRPr="007B1EA9">
        <w:rPr>
          <w:rFonts w:ascii="맑은 고딕" w:eastAsia="맑은 고딕" w:hAnsi="맑은 고딕" w:cs="맑은 고딕" w:hint="eastAsia"/>
          <w:lang w:eastAsia="ko-KR"/>
        </w:rPr>
        <w:t>경제적</w:t>
      </w:r>
      <w:r w:rsidR="007B1EA9" w:rsidRPr="007B1EA9">
        <w:rPr>
          <w:lang w:eastAsia="ko-KR"/>
        </w:rPr>
        <w:t xml:space="preserve"> </w:t>
      </w:r>
      <w:r w:rsidR="007B1EA9" w:rsidRPr="007B1EA9">
        <w:rPr>
          <w:rFonts w:ascii="맑은 고딕" w:eastAsia="맑은 고딕" w:hAnsi="맑은 고딕" w:cs="맑은 고딕" w:hint="eastAsia"/>
          <w:lang w:eastAsia="ko-KR"/>
        </w:rPr>
        <w:t>충격의</w:t>
      </w:r>
      <w:r w:rsidR="007B1EA9" w:rsidRPr="007B1EA9">
        <w:rPr>
          <w:lang w:eastAsia="ko-KR"/>
        </w:rPr>
        <w:t xml:space="preserve"> </w:t>
      </w:r>
      <w:r w:rsidR="007B1EA9" w:rsidRPr="007B1EA9">
        <w:rPr>
          <w:rFonts w:ascii="맑은 고딕" w:eastAsia="맑은 고딕" w:hAnsi="맑은 고딕" w:cs="맑은 고딕" w:hint="eastAsia"/>
          <w:lang w:eastAsia="ko-KR"/>
        </w:rPr>
        <w:t>원인을</w:t>
      </w:r>
      <w:r w:rsidR="007B1EA9" w:rsidRPr="007B1EA9">
        <w:rPr>
          <w:lang w:eastAsia="ko-KR"/>
        </w:rPr>
        <w:t xml:space="preserve"> </w:t>
      </w:r>
      <w:r w:rsidR="007B1EA9" w:rsidRPr="007B1EA9">
        <w:rPr>
          <w:rFonts w:ascii="맑은 고딕" w:eastAsia="맑은 고딕" w:hAnsi="맑은 고딕" w:cs="맑은 고딕" w:hint="eastAsia"/>
          <w:lang w:eastAsia="ko-KR"/>
        </w:rPr>
        <w:t>분석합니다</w:t>
      </w:r>
      <w:r w:rsidR="007B1EA9" w:rsidRPr="007B1EA9">
        <w:rPr>
          <w:lang w:eastAsia="ko-KR"/>
        </w:rPr>
        <w:t xml:space="preserve">. </w:t>
      </w:r>
      <w:r w:rsidR="007B1EA9" w:rsidRPr="007B1EA9">
        <w:rPr>
          <w:rFonts w:ascii="맑은 고딕" w:eastAsia="맑은 고딕" w:hAnsi="맑은 고딕" w:cs="맑은 고딕" w:hint="eastAsia"/>
          <w:lang w:eastAsia="ko-KR"/>
        </w:rPr>
        <w:t>이를</w:t>
      </w:r>
      <w:r w:rsidR="007B1EA9" w:rsidRPr="007B1EA9">
        <w:rPr>
          <w:lang w:eastAsia="ko-KR"/>
        </w:rPr>
        <w:t xml:space="preserve"> </w:t>
      </w:r>
      <w:r w:rsidR="007B1EA9" w:rsidRPr="007B1EA9">
        <w:rPr>
          <w:rFonts w:ascii="맑은 고딕" w:eastAsia="맑은 고딕" w:hAnsi="맑은 고딕" w:cs="맑은 고딕" w:hint="eastAsia"/>
          <w:lang w:eastAsia="ko-KR"/>
        </w:rPr>
        <w:t>통해</w:t>
      </w:r>
      <w:r w:rsidR="007B1EA9" w:rsidRPr="007B1EA9">
        <w:rPr>
          <w:lang w:eastAsia="ko-KR"/>
        </w:rPr>
        <w:t xml:space="preserve"> </w:t>
      </w:r>
      <w:r w:rsidR="007B1EA9" w:rsidRPr="007B1EA9">
        <w:rPr>
          <w:rFonts w:ascii="맑은 고딕" w:eastAsia="맑은 고딕" w:hAnsi="맑은 고딕" w:cs="맑은 고딕" w:hint="eastAsia"/>
          <w:lang w:eastAsia="ko-KR"/>
        </w:rPr>
        <w:t>특정</w:t>
      </w:r>
      <w:r w:rsidR="007B1EA9" w:rsidRPr="007B1EA9">
        <w:rPr>
          <w:lang w:eastAsia="ko-KR"/>
        </w:rPr>
        <w:t xml:space="preserve"> </w:t>
      </w:r>
      <w:r w:rsidR="007B1EA9" w:rsidRPr="007B1EA9">
        <w:rPr>
          <w:rFonts w:ascii="맑은 고딕" w:eastAsia="맑은 고딕" w:hAnsi="맑은 고딕" w:cs="맑은 고딕" w:hint="eastAsia"/>
          <w:lang w:eastAsia="ko-KR"/>
        </w:rPr>
        <w:t>정책이나</w:t>
      </w:r>
      <w:r w:rsidR="007B1EA9" w:rsidRPr="007B1EA9">
        <w:rPr>
          <w:lang w:eastAsia="ko-KR"/>
        </w:rPr>
        <w:t xml:space="preserve"> </w:t>
      </w:r>
      <w:r w:rsidR="007B1EA9" w:rsidRPr="007B1EA9">
        <w:rPr>
          <w:rFonts w:ascii="맑은 고딕" w:eastAsia="맑은 고딕" w:hAnsi="맑은 고딕" w:cs="맑은 고딕" w:hint="eastAsia"/>
          <w:lang w:eastAsia="ko-KR"/>
        </w:rPr>
        <w:t>외부</w:t>
      </w:r>
      <w:r w:rsidR="007B1EA9" w:rsidRPr="007B1EA9">
        <w:rPr>
          <w:lang w:eastAsia="ko-KR"/>
        </w:rPr>
        <w:t xml:space="preserve"> </w:t>
      </w:r>
      <w:r w:rsidR="007B1EA9" w:rsidRPr="007B1EA9">
        <w:rPr>
          <w:rFonts w:ascii="맑은 고딕" w:eastAsia="맑은 고딕" w:hAnsi="맑은 고딕" w:cs="맑은 고딕" w:hint="eastAsia"/>
          <w:lang w:eastAsia="ko-KR"/>
        </w:rPr>
        <w:t>충격이</w:t>
      </w:r>
      <w:r w:rsidR="007B1EA9" w:rsidRPr="007B1EA9">
        <w:rPr>
          <w:lang w:eastAsia="ko-KR"/>
        </w:rPr>
        <w:t xml:space="preserve"> </w:t>
      </w:r>
      <w:r w:rsidR="007B1EA9" w:rsidRPr="007B1EA9">
        <w:rPr>
          <w:rFonts w:ascii="맑은 고딕" w:eastAsia="맑은 고딕" w:hAnsi="맑은 고딕" w:cs="맑은 고딕" w:hint="eastAsia"/>
          <w:lang w:eastAsia="ko-KR"/>
        </w:rPr>
        <w:t>경제에</w:t>
      </w:r>
      <w:r w:rsidR="007B1EA9" w:rsidRPr="007B1EA9">
        <w:rPr>
          <w:lang w:eastAsia="ko-KR"/>
        </w:rPr>
        <w:t xml:space="preserve"> </w:t>
      </w:r>
      <w:r w:rsidR="007B1EA9" w:rsidRPr="007B1EA9">
        <w:rPr>
          <w:rFonts w:ascii="맑은 고딕" w:eastAsia="맑은 고딕" w:hAnsi="맑은 고딕" w:cs="맑은 고딕" w:hint="eastAsia"/>
          <w:lang w:eastAsia="ko-KR"/>
        </w:rPr>
        <w:t>미치는</w:t>
      </w:r>
      <w:r w:rsidR="007B1EA9" w:rsidRPr="007B1EA9">
        <w:rPr>
          <w:lang w:eastAsia="ko-KR"/>
        </w:rPr>
        <w:t xml:space="preserve"> </w:t>
      </w:r>
      <w:r w:rsidR="007B1EA9" w:rsidRPr="007B1EA9">
        <w:rPr>
          <w:rFonts w:ascii="맑은 고딕" w:eastAsia="맑은 고딕" w:hAnsi="맑은 고딕" w:cs="맑은 고딕" w:hint="eastAsia"/>
          <w:lang w:eastAsia="ko-KR"/>
        </w:rPr>
        <w:t>영향을</w:t>
      </w:r>
      <w:r w:rsidR="007B1EA9" w:rsidRPr="007B1EA9">
        <w:rPr>
          <w:lang w:eastAsia="ko-KR"/>
        </w:rPr>
        <w:t xml:space="preserve"> </w:t>
      </w:r>
      <w:r w:rsidR="007B1EA9" w:rsidRPr="007B1EA9">
        <w:rPr>
          <w:rFonts w:ascii="맑은 고딕" w:eastAsia="맑은 고딕" w:hAnsi="맑은 고딕" w:cs="맑은 고딕" w:hint="eastAsia"/>
          <w:lang w:eastAsia="ko-KR"/>
        </w:rPr>
        <w:t>더</w:t>
      </w:r>
      <w:r w:rsidR="007B1EA9" w:rsidRPr="007B1EA9">
        <w:rPr>
          <w:lang w:eastAsia="ko-KR"/>
        </w:rPr>
        <w:t xml:space="preserve"> </w:t>
      </w:r>
      <w:r w:rsidR="007B1EA9" w:rsidRPr="007B1EA9">
        <w:rPr>
          <w:rFonts w:ascii="맑은 고딕" w:eastAsia="맑은 고딕" w:hAnsi="맑은 고딕" w:cs="맑은 고딕" w:hint="eastAsia"/>
          <w:lang w:eastAsia="ko-KR"/>
        </w:rPr>
        <w:t>명확하게</w:t>
      </w:r>
      <w:r w:rsidR="007B1EA9" w:rsidRPr="007B1EA9">
        <w:rPr>
          <w:lang w:eastAsia="ko-KR"/>
        </w:rPr>
        <w:t xml:space="preserve"> </w:t>
      </w:r>
      <w:r w:rsidR="007B1EA9" w:rsidRPr="007B1EA9">
        <w:rPr>
          <w:rFonts w:ascii="맑은 고딕" w:eastAsia="맑은 고딕" w:hAnsi="맑은 고딕" w:cs="맑은 고딕" w:hint="eastAsia"/>
          <w:lang w:eastAsia="ko-KR"/>
        </w:rPr>
        <w:t>이해할</w:t>
      </w:r>
      <w:r w:rsidR="007B1EA9" w:rsidRPr="007B1EA9">
        <w:rPr>
          <w:lang w:eastAsia="ko-KR"/>
        </w:rPr>
        <w:t xml:space="preserve"> </w:t>
      </w:r>
      <w:r w:rsidR="007B1EA9" w:rsidRPr="007B1EA9">
        <w:rPr>
          <w:rFonts w:ascii="맑은 고딕" w:eastAsia="맑은 고딕" w:hAnsi="맑은 고딕" w:cs="맑은 고딕" w:hint="eastAsia"/>
          <w:lang w:eastAsia="ko-KR"/>
        </w:rPr>
        <w:t>수</w:t>
      </w:r>
      <w:r w:rsidR="007B1EA9" w:rsidRPr="007B1EA9">
        <w:rPr>
          <w:lang w:eastAsia="ko-KR"/>
        </w:rPr>
        <w:t xml:space="preserve"> </w:t>
      </w:r>
      <w:r w:rsidR="007B1EA9" w:rsidRPr="007B1EA9">
        <w:rPr>
          <w:rFonts w:ascii="맑은 고딕" w:eastAsia="맑은 고딕" w:hAnsi="맑은 고딕" w:cs="맑은 고딕" w:hint="eastAsia"/>
          <w:lang w:eastAsia="ko-KR"/>
        </w:rPr>
        <w:t>있습니다</w:t>
      </w:r>
      <w:r w:rsidR="007B1EA9" w:rsidRPr="007B1EA9">
        <w:rPr>
          <w:lang w:eastAsia="ko-KR"/>
        </w:rPr>
        <w:t>.</w:t>
      </w:r>
    </w:p>
    <w:p w14:paraId="0138EF2D" w14:textId="5B04669C" w:rsidR="007B1EA9" w:rsidRPr="007B1EA9" w:rsidRDefault="007B1EA9" w:rsidP="007B1EA9">
      <w:pPr>
        <w:rPr>
          <w:rFonts w:eastAsia="맑은 고딕" w:hint="eastAsia"/>
          <w:lang w:eastAsia="ko-KR"/>
        </w:rPr>
      </w:pPr>
      <w:r>
        <w:rPr>
          <w:rFonts w:eastAsia="맑은 고딕" w:hint="eastAsia"/>
          <w:lang w:eastAsia="ko-KR"/>
        </w:rPr>
        <w:t>-</w:t>
      </w:r>
      <w:r w:rsidRPr="007B1EA9">
        <w:rPr>
          <w:lang w:eastAsia="ko-KR"/>
        </w:rPr>
        <w:t xml:space="preserve"> </w:t>
      </w:r>
      <w:r w:rsidRPr="007B1EA9">
        <w:rPr>
          <w:rFonts w:ascii="맑은 고딕" w:eastAsia="맑은 고딕" w:hAnsi="맑은 고딕" w:cs="맑은 고딕" w:hint="eastAsia"/>
          <w:b/>
          <w:bCs/>
          <w:lang w:eastAsia="ko-KR"/>
        </w:rPr>
        <w:t>적용</w:t>
      </w:r>
      <w:r w:rsidRPr="007B1EA9">
        <w:rPr>
          <w:lang w:eastAsia="ko-KR"/>
        </w:rPr>
        <w:t xml:space="preserve">: </w:t>
      </w:r>
      <w:r w:rsidRPr="007B1EA9">
        <w:rPr>
          <w:rFonts w:ascii="맑은 고딕" w:eastAsia="맑은 고딕" w:hAnsi="맑은 고딕" w:cs="맑은 고딕" w:hint="eastAsia"/>
          <w:lang w:eastAsia="ko-KR"/>
        </w:rPr>
        <w:t>통화정책의</w:t>
      </w:r>
      <w:r w:rsidRPr="007B1EA9">
        <w:rPr>
          <w:lang w:eastAsia="ko-KR"/>
        </w:rPr>
        <w:t xml:space="preserve"> </w:t>
      </w:r>
      <w:r w:rsidRPr="007B1EA9">
        <w:rPr>
          <w:rFonts w:ascii="맑은 고딕" w:eastAsia="맑은 고딕" w:hAnsi="맑은 고딕" w:cs="맑은 고딕" w:hint="eastAsia"/>
          <w:lang w:eastAsia="ko-KR"/>
        </w:rPr>
        <w:t>충격이</w:t>
      </w:r>
      <w:r w:rsidRPr="007B1EA9">
        <w:rPr>
          <w:lang w:eastAsia="ko-KR"/>
        </w:rPr>
        <w:t xml:space="preserve"> </w:t>
      </w:r>
      <w:r w:rsidRPr="007B1EA9">
        <w:rPr>
          <w:rFonts w:ascii="맑은 고딕" w:eastAsia="맑은 고딕" w:hAnsi="맑은 고딕" w:cs="맑은 고딕" w:hint="eastAsia"/>
          <w:lang w:eastAsia="ko-KR"/>
        </w:rPr>
        <w:t>경제</w:t>
      </w:r>
      <w:r w:rsidRPr="007B1EA9">
        <w:rPr>
          <w:lang w:eastAsia="ko-KR"/>
        </w:rPr>
        <w:t xml:space="preserve"> </w:t>
      </w:r>
      <w:r w:rsidRPr="007B1EA9">
        <w:rPr>
          <w:rFonts w:ascii="맑은 고딕" w:eastAsia="맑은 고딕" w:hAnsi="맑은 고딕" w:cs="맑은 고딕" w:hint="eastAsia"/>
          <w:lang w:eastAsia="ko-KR"/>
        </w:rPr>
        <w:t>전체에</w:t>
      </w:r>
      <w:r w:rsidRPr="007B1EA9">
        <w:rPr>
          <w:lang w:eastAsia="ko-KR"/>
        </w:rPr>
        <w:t xml:space="preserve"> </w:t>
      </w:r>
      <w:r w:rsidRPr="007B1EA9">
        <w:rPr>
          <w:rFonts w:ascii="맑은 고딕" w:eastAsia="맑은 고딕" w:hAnsi="맑은 고딕" w:cs="맑은 고딕" w:hint="eastAsia"/>
          <w:lang w:eastAsia="ko-KR"/>
        </w:rPr>
        <w:t>어떻게</w:t>
      </w:r>
      <w:r w:rsidRPr="007B1EA9">
        <w:rPr>
          <w:lang w:eastAsia="ko-KR"/>
        </w:rPr>
        <w:t xml:space="preserve"> </w:t>
      </w:r>
      <w:r w:rsidRPr="007B1EA9">
        <w:rPr>
          <w:rFonts w:ascii="맑은 고딕" w:eastAsia="맑은 고딕" w:hAnsi="맑은 고딕" w:cs="맑은 고딕" w:hint="eastAsia"/>
          <w:lang w:eastAsia="ko-KR"/>
        </w:rPr>
        <w:t>전달되는지를</w:t>
      </w:r>
      <w:r w:rsidRPr="007B1EA9">
        <w:rPr>
          <w:lang w:eastAsia="ko-KR"/>
        </w:rPr>
        <w:t xml:space="preserve"> </w:t>
      </w:r>
      <w:r w:rsidRPr="007B1EA9">
        <w:rPr>
          <w:rFonts w:ascii="맑은 고딕" w:eastAsia="맑은 고딕" w:hAnsi="맑은 고딕" w:cs="맑은 고딕" w:hint="eastAsia"/>
          <w:lang w:eastAsia="ko-KR"/>
        </w:rPr>
        <w:t>분석하고</w:t>
      </w:r>
      <w:r w:rsidRPr="007B1EA9">
        <w:rPr>
          <w:lang w:eastAsia="ko-KR"/>
        </w:rPr>
        <w:t xml:space="preserve">, </w:t>
      </w:r>
      <w:r w:rsidRPr="007B1EA9">
        <w:rPr>
          <w:rFonts w:ascii="맑은 고딕" w:eastAsia="맑은 고딕" w:hAnsi="맑은 고딕" w:cs="맑은 고딕" w:hint="eastAsia"/>
          <w:lang w:eastAsia="ko-KR"/>
        </w:rPr>
        <w:t>외부</w:t>
      </w:r>
      <w:r w:rsidRPr="007B1EA9">
        <w:rPr>
          <w:lang w:eastAsia="ko-KR"/>
        </w:rPr>
        <w:t xml:space="preserve"> </w:t>
      </w:r>
      <w:r w:rsidRPr="007B1EA9">
        <w:rPr>
          <w:rFonts w:ascii="맑은 고딕" w:eastAsia="맑은 고딕" w:hAnsi="맑은 고딕" w:cs="맑은 고딕" w:hint="eastAsia"/>
          <w:lang w:eastAsia="ko-KR"/>
        </w:rPr>
        <w:t>요인이</w:t>
      </w:r>
      <w:r w:rsidRPr="007B1EA9">
        <w:rPr>
          <w:lang w:eastAsia="ko-KR"/>
        </w:rPr>
        <w:t xml:space="preserve"> </w:t>
      </w:r>
      <w:r w:rsidRPr="007B1EA9">
        <w:rPr>
          <w:rFonts w:ascii="맑은 고딕" w:eastAsia="맑은 고딕" w:hAnsi="맑은 고딕" w:cs="맑은 고딕" w:hint="eastAsia"/>
          <w:lang w:eastAsia="ko-KR"/>
        </w:rPr>
        <w:t>경제</w:t>
      </w:r>
      <w:r w:rsidRPr="007B1EA9">
        <w:rPr>
          <w:lang w:eastAsia="ko-KR"/>
        </w:rPr>
        <w:t xml:space="preserve"> </w:t>
      </w:r>
      <w:r w:rsidRPr="007B1EA9">
        <w:rPr>
          <w:rFonts w:ascii="맑은 고딕" w:eastAsia="맑은 고딕" w:hAnsi="맑은 고딕" w:cs="맑은 고딕" w:hint="eastAsia"/>
          <w:lang w:eastAsia="ko-KR"/>
        </w:rPr>
        <w:t>변수에</w:t>
      </w:r>
      <w:r w:rsidRPr="007B1EA9">
        <w:rPr>
          <w:lang w:eastAsia="ko-KR"/>
        </w:rPr>
        <w:t xml:space="preserve"> </w:t>
      </w:r>
      <w:r w:rsidRPr="007B1EA9">
        <w:rPr>
          <w:rFonts w:ascii="맑은 고딕" w:eastAsia="맑은 고딕" w:hAnsi="맑은 고딕" w:cs="맑은 고딕" w:hint="eastAsia"/>
          <w:lang w:eastAsia="ko-KR"/>
        </w:rPr>
        <w:t>미치는</w:t>
      </w:r>
      <w:r w:rsidRPr="007B1EA9">
        <w:rPr>
          <w:lang w:eastAsia="ko-KR"/>
        </w:rPr>
        <w:t xml:space="preserve"> </w:t>
      </w:r>
      <w:r w:rsidRPr="007B1EA9">
        <w:rPr>
          <w:rFonts w:ascii="맑은 고딕" w:eastAsia="맑은 고딕" w:hAnsi="맑은 고딕" w:cs="맑은 고딕" w:hint="eastAsia"/>
          <w:lang w:eastAsia="ko-KR"/>
        </w:rPr>
        <w:t>영향을</w:t>
      </w:r>
      <w:r w:rsidRPr="007B1EA9">
        <w:rPr>
          <w:lang w:eastAsia="ko-KR"/>
        </w:rPr>
        <w:t xml:space="preserve"> </w:t>
      </w:r>
      <w:r w:rsidRPr="007B1EA9">
        <w:rPr>
          <w:rFonts w:ascii="맑은 고딕" w:eastAsia="맑은 고딕" w:hAnsi="맑은 고딕" w:cs="맑은 고딕" w:hint="eastAsia"/>
          <w:lang w:eastAsia="ko-KR"/>
        </w:rPr>
        <w:t>연구할</w:t>
      </w:r>
      <w:r w:rsidRPr="007B1EA9">
        <w:rPr>
          <w:lang w:eastAsia="ko-KR"/>
        </w:rPr>
        <w:t xml:space="preserve"> </w:t>
      </w:r>
      <w:r w:rsidRPr="007B1EA9">
        <w:rPr>
          <w:rFonts w:ascii="맑은 고딕" w:eastAsia="맑은 고딕" w:hAnsi="맑은 고딕" w:cs="맑은 고딕" w:hint="eastAsia"/>
          <w:lang w:eastAsia="ko-KR"/>
        </w:rPr>
        <w:t>수</w:t>
      </w:r>
      <w:r w:rsidRPr="007B1EA9">
        <w:rPr>
          <w:lang w:eastAsia="ko-KR"/>
        </w:rPr>
        <w:t xml:space="preserve"> </w:t>
      </w:r>
      <w:r w:rsidRPr="007B1EA9">
        <w:rPr>
          <w:rFonts w:ascii="맑은 고딕" w:eastAsia="맑은 고딕" w:hAnsi="맑은 고딕" w:cs="맑은 고딕" w:hint="eastAsia"/>
          <w:lang w:eastAsia="ko-KR"/>
        </w:rPr>
        <w:t>있습니다</w:t>
      </w:r>
      <w:r w:rsidRPr="007B1EA9">
        <w:rPr>
          <w:lang w:eastAsia="ko-KR"/>
        </w:rPr>
        <w:t>.</w:t>
      </w:r>
    </w:p>
    <w:p w14:paraId="105E69D8" w14:textId="77777777" w:rsidR="00CB40D4" w:rsidRDefault="00000000">
      <w:pPr>
        <w:pStyle w:val="1"/>
        <w:rPr>
          <w:lang w:eastAsia="ko-KR"/>
        </w:rPr>
      </w:pPr>
      <w:r>
        <w:rPr>
          <w:lang w:eastAsia="ko-KR"/>
        </w:rPr>
        <w:t>7. Event Study (</w:t>
      </w:r>
      <w:r>
        <w:rPr>
          <w:lang w:eastAsia="ko-KR"/>
        </w:rPr>
        <w:t>사건</w:t>
      </w:r>
      <w:r>
        <w:rPr>
          <w:lang w:eastAsia="ko-KR"/>
        </w:rPr>
        <w:t xml:space="preserve"> </w:t>
      </w:r>
      <w:r>
        <w:rPr>
          <w:lang w:eastAsia="ko-KR"/>
        </w:rPr>
        <w:t>연구</w:t>
      </w:r>
      <w:r>
        <w:rPr>
          <w:lang w:eastAsia="ko-KR"/>
        </w:rPr>
        <w:t>)</w:t>
      </w:r>
    </w:p>
    <w:p w14:paraId="033F9A20" w14:textId="76959518" w:rsidR="007B1EA9" w:rsidRPr="007B1EA9" w:rsidRDefault="00000000" w:rsidP="007B1EA9">
      <w:pPr>
        <w:rPr>
          <w:lang w:eastAsia="ko-KR"/>
        </w:rPr>
      </w:pPr>
      <w:r>
        <w:rPr>
          <w:lang w:eastAsia="ko-KR"/>
        </w:rPr>
        <w:t>-</w:t>
      </w:r>
      <w:r w:rsidR="007B1EA9" w:rsidRPr="007B1EA9">
        <w:rPr>
          <w:lang w:eastAsia="ko-KR"/>
        </w:rPr>
        <w:t xml:space="preserve"> </w:t>
      </w:r>
      <w:r w:rsidR="007B1EA9" w:rsidRPr="007B1EA9">
        <w:rPr>
          <w:rFonts w:ascii="맑은 고딕" w:eastAsia="맑은 고딕" w:hAnsi="맑은 고딕" w:cs="맑은 고딕" w:hint="eastAsia"/>
          <w:b/>
          <w:bCs/>
          <w:lang w:eastAsia="ko-KR"/>
        </w:rPr>
        <w:t>개요</w:t>
      </w:r>
      <w:r w:rsidR="007B1EA9" w:rsidRPr="007B1EA9">
        <w:rPr>
          <w:lang w:eastAsia="ko-KR"/>
        </w:rPr>
        <w:t xml:space="preserve">: </w:t>
      </w:r>
      <w:r w:rsidR="007B1EA9" w:rsidRPr="007B1EA9">
        <w:rPr>
          <w:rFonts w:ascii="맑은 고딕" w:eastAsia="맑은 고딕" w:hAnsi="맑은 고딕" w:cs="맑은 고딕" w:hint="eastAsia"/>
          <w:lang w:eastAsia="ko-KR"/>
        </w:rPr>
        <w:t>특정</w:t>
      </w:r>
      <w:r w:rsidR="007B1EA9" w:rsidRPr="007B1EA9">
        <w:rPr>
          <w:lang w:eastAsia="ko-KR"/>
        </w:rPr>
        <w:t xml:space="preserve"> </w:t>
      </w:r>
      <w:r w:rsidR="007B1EA9" w:rsidRPr="007B1EA9">
        <w:rPr>
          <w:rFonts w:ascii="맑은 고딕" w:eastAsia="맑은 고딕" w:hAnsi="맑은 고딕" w:cs="맑은 고딕" w:hint="eastAsia"/>
          <w:lang w:eastAsia="ko-KR"/>
        </w:rPr>
        <w:t>이벤트</w:t>
      </w:r>
      <w:r w:rsidR="007B1EA9" w:rsidRPr="007B1EA9">
        <w:rPr>
          <w:lang w:eastAsia="ko-KR"/>
        </w:rPr>
        <w:t>(</w:t>
      </w:r>
      <w:r w:rsidR="007B1EA9" w:rsidRPr="007B1EA9">
        <w:rPr>
          <w:rFonts w:ascii="맑은 고딕" w:eastAsia="맑은 고딕" w:hAnsi="맑은 고딕" w:cs="맑은 고딕" w:hint="eastAsia"/>
          <w:lang w:eastAsia="ko-KR"/>
        </w:rPr>
        <w:t>예</w:t>
      </w:r>
      <w:r w:rsidR="007B1EA9" w:rsidRPr="007B1EA9">
        <w:rPr>
          <w:lang w:eastAsia="ko-KR"/>
        </w:rPr>
        <w:t xml:space="preserve">: </w:t>
      </w:r>
      <w:r w:rsidR="007B1EA9" w:rsidRPr="007B1EA9">
        <w:rPr>
          <w:rFonts w:ascii="맑은 고딕" w:eastAsia="맑은 고딕" w:hAnsi="맑은 고딕" w:cs="맑은 고딕" w:hint="eastAsia"/>
          <w:lang w:eastAsia="ko-KR"/>
        </w:rPr>
        <w:t>금리</w:t>
      </w:r>
      <w:r w:rsidR="007B1EA9" w:rsidRPr="007B1EA9">
        <w:rPr>
          <w:lang w:eastAsia="ko-KR"/>
        </w:rPr>
        <w:t xml:space="preserve"> </w:t>
      </w:r>
      <w:r w:rsidR="007B1EA9" w:rsidRPr="007B1EA9">
        <w:rPr>
          <w:rFonts w:ascii="맑은 고딕" w:eastAsia="맑은 고딕" w:hAnsi="맑은 고딕" w:cs="맑은 고딕" w:hint="eastAsia"/>
          <w:lang w:eastAsia="ko-KR"/>
        </w:rPr>
        <w:t>인상</w:t>
      </w:r>
      <w:r w:rsidR="007B1EA9" w:rsidRPr="007B1EA9">
        <w:rPr>
          <w:lang w:eastAsia="ko-KR"/>
        </w:rPr>
        <w:t xml:space="preserve"> </w:t>
      </w:r>
      <w:r w:rsidR="007B1EA9" w:rsidRPr="007B1EA9">
        <w:rPr>
          <w:rFonts w:ascii="맑은 고딕" w:eastAsia="맑은 고딕" w:hAnsi="맑은 고딕" w:cs="맑은 고딕" w:hint="eastAsia"/>
          <w:lang w:eastAsia="ko-KR"/>
        </w:rPr>
        <w:t>발표</w:t>
      </w:r>
      <w:r w:rsidR="007B1EA9" w:rsidRPr="007B1EA9">
        <w:rPr>
          <w:lang w:eastAsia="ko-KR"/>
        </w:rPr>
        <w:t>)</w:t>
      </w:r>
      <w:r w:rsidR="007B1EA9" w:rsidRPr="007B1EA9">
        <w:rPr>
          <w:rFonts w:ascii="맑은 고딕" w:eastAsia="맑은 고딕" w:hAnsi="맑은 고딕" w:cs="맑은 고딕" w:hint="eastAsia"/>
          <w:lang w:eastAsia="ko-KR"/>
        </w:rPr>
        <w:t>가</w:t>
      </w:r>
      <w:r w:rsidR="007B1EA9" w:rsidRPr="007B1EA9">
        <w:rPr>
          <w:lang w:eastAsia="ko-KR"/>
        </w:rPr>
        <w:t xml:space="preserve"> </w:t>
      </w:r>
      <w:r w:rsidR="007B1EA9" w:rsidRPr="007B1EA9">
        <w:rPr>
          <w:rFonts w:ascii="맑은 고딕" w:eastAsia="맑은 고딕" w:hAnsi="맑은 고딕" w:cs="맑은 고딕" w:hint="eastAsia"/>
          <w:lang w:eastAsia="ko-KR"/>
        </w:rPr>
        <w:t>금융</w:t>
      </w:r>
      <w:r w:rsidR="007B1EA9" w:rsidRPr="007B1EA9">
        <w:rPr>
          <w:lang w:eastAsia="ko-KR"/>
        </w:rPr>
        <w:t xml:space="preserve"> </w:t>
      </w:r>
      <w:r w:rsidR="007B1EA9" w:rsidRPr="007B1EA9">
        <w:rPr>
          <w:rFonts w:ascii="맑은 고딕" w:eastAsia="맑은 고딕" w:hAnsi="맑은 고딕" w:cs="맑은 고딕" w:hint="eastAsia"/>
          <w:lang w:eastAsia="ko-KR"/>
        </w:rPr>
        <w:t>시장</w:t>
      </w:r>
      <w:r w:rsidR="007B1EA9" w:rsidRPr="007B1EA9">
        <w:rPr>
          <w:lang w:eastAsia="ko-KR"/>
        </w:rPr>
        <w:t xml:space="preserve"> </w:t>
      </w:r>
      <w:r w:rsidR="007B1EA9" w:rsidRPr="007B1EA9">
        <w:rPr>
          <w:rFonts w:ascii="맑은 고딕" w:eastAsia="맑은 고딕" w:hAnsi="맑은 고딕" w:cs="맑은 고딕" w:hint="eastAsia"/>
          <w:lang w:eastAsia="ko-KR"/>
        </w:rPr>
        <w:t>또는</w:t>
      </w:r>
      <w:r w:rsidR="007B1EA9" w:rsidRPr="007B1EA9">
        <w:rPr>
          <w:lang w:eastAsia="ko-KR"/>
        </w:rPr>
        <w:t xml:space="preserve"> </w:t>
      </w:r>
      <w:r w:rsidR="007B1EA9" w:rsidRPr="007B1EA9">
        <w:rPr>
          <w:rFonts w:ascii="맑은 고딕" w:eastAsia="맑은 고딕" w:hAnsi="맑은 고딕" w:cs="맑은 고딕" w:hint="eastAsia"/>
          <w:lang w:eastAsia="ko-KR"/>
        </w:rPr>
        <w:t>경제</w:t>
      </w:r>
      <w:r w:rsidR="007B1EA9" w:rsidRPr="007B1EA9">
        <w:rPr>
          <w:lang w:eastAsia="ko-KR"/>
        </w:rPr>
        <w:t xml:space="preserve"> </w:t>
      </w:r>
      <w:r w:rsidR="007B1EA9" w:rsidRPr="007B1EA9">
        <w:rPr>
          <w:rFonts w:ascii="맑은 고딕" w:eastAsia="맑은 고딕" w:hAnsi="맑은 고딕" w:cs="맑은 고딕" w:hint="eastAsia"/>
          <w:lang w:eastAsia="ko-KR"/>
        </w:rPr>
        <w:t>변수에</w:t>
      </w:r>
      <w:r w:rsidR="007B1EA9" w:rsidRPr="007B1EA9">
        <w:rPr>
          <w:lang w:eastAsia="ko-KR"/>
        </w:rPr>
        <w:t xml:space="preserve"> </w:t>
      </w:r>
      <w:r w:rsidR="007B1EA9" w:rsidRPr="007B1EA9">
        <w:rPr>
          <w:rFonts w:ascii="맑은 고딕" w:eastAsia="맑은 고딕" w:hAnsi="맑은 고딕" w:cs="맑은 고딕" w:hint="eastAsia"/>
          <w:lang w:eastAsia="ko-KR"/>
        </w:rPr>
        <w:t>미치는</w:t>
      </w:r>
      <w:r w:rsidR="007B1EA9" w:rsidRPr="007B1EA9">
        <w:rPr>
          <w:lang w:eastAsia="ko-KR"/>
        </w:rPr>
        <w:t xml:space="preserve"> </w:t>
      </w:r>
      <w:r w:rsidR="007B1EA9" w:rsidRPr="007B1EA9">
        <w:rPr>
          <w:rFonts w:ascii="맑은 고딕" w:eastAsia="맑은 고딕" w:hAnsi="맑은 고딕" w:cs="맑은 고딕" w:hint="eastAsia"/>
          <w:lang w:eastAsia="ko-KR"/>
        </w:rPr>
        <w:t>단기적</w:t>
      </w:r>
      <w:r w:rsidR="007B1EA9" w:rsidRPr="007B1EA9">
        <w:rPr>
          <w:lang w:eastAsia="ko-KR"/>
        </w:rPr>
        <w:t xml:space="preserve"> </w:t>
      </w:r>
      <w:r w:rsidR="007B1EA9" w:rsidRPr="007B1EA9">
        <w:rPr>
          <w:rFonts w:ascii="맑은 고딕" w:eastAsia="맑은 고딕" w:hAnsi="맑은 고딕" w:cs="맑은 고딕" w:hint="eastAsia"/>
          <w:lang w:eastAsia="ko-KR"/>
        </w:rPr>
        <w:t>영향을</w:t>
      </w:r>
      <w:r w:rsidR="007B1EA9" w:rsidRPr="007B1EA9">
        <w:rPr>
          <w:lang w:eastAsia="ko-KR"/>
        </w:rPr>
        <w:t xml:space="preserve"> </w:t>
      </w:r>
      <w:r w:rsidR="007B1EA9" w:rsidRPr="007B1EA9">
        <w:rPr>
          <w:rFonts w:ascii="맑은 고딕" w:eastAsia="맑은 고딕" w:hAnsi="맑은 고딕" w:cs="맑은 고딕" w:hint="eastAsia"/>
          <w:lang w:eastAsia="ko-KR"/>
        </w:rPr>
        <w:t>분석하는</w:t>
      </w:r>
      <w:r w:rsidR="007B1EA9" w:rsidRPr="007B1EA9">
        <w:rPr>
          <w:lang w:eastAsia="ko-KR"/>
        </w:rPr>
        <w:t xml:space="preserve"> </w:t>
      </w:r>
      <w:r w:rsidR="007B1EA9" w:rsidRPr="007B1EA9">
        <w:rPr>
          <w:rFonts w:ascii="맑은 고딕" w:eastAsia="맑은 고딕" w:hAnsi="맑은 고딕" w:cs="맑은 고딕" w:hint="eastAsia"/>
          <w:lang w:eastAsia="ko-KR"/>
        </w:rPr>
        <w:t>방법입니다</w:t>
      </w:r>
      <w:r w:rsidR="007B1EA9" w:rsidRPr="007B1EA9">
        <w:rPr>
          <w:lang w:eastAsia="ko-KR"/>
        </w:rPr>
        <w:t>.</w:t>
      </w:r>
    </w:p>
    <w:p w14:paraId="11F7B9DA" w14:textId="3EBADDFE" w:rsidR="00CB40D4" w:rsidRDefault="007B1EA9" w:rsidP="007B1EA9">
      <w:pPr>
        <w:rPr>
          <w:rFonts w:eastAsia="맑은 고딕"/>
          <w:lang w:eastAsia="ko-KR"/>
        </w:rPr>
      </w:pPr>
      <w:r>
        <w:rPr>
          <w:rFonts w:eastAsia="맑은 고딕" w:hint="eastAsia"/>
          <w:lang w:eastAsia="ko-KR"/>
        </w:rPr>
        <w:t>-</w:t>
      </w:r>
      <w:r w:rsidRPr="007B1EA9">
        <w:rPr>
          <w:lang w:eastAsia="ko-KR"/>
        </w:rPr>
        <w:t xml:space="preserve"> </w:t>
      </w:r>
      <w:r w:rsidRPr="007B1EA9">
        <w:rPr>
          <w:rFonts w:ascii="맑은 고딕" w:eastAsia="맑은 고딕" w:hAnsi="맑은 고딕" w:cs="맑은 고딕" w:hint="eastAsia"/>
          <w:b/>
          <w:bCs/>
          <w:lang w:eastAsia="ko-KR"/>
        </w:rPr>
        <w:t>적용</w:t>
      </w:r>
      <w:r w:rsidRPr="007B1EA9">
        <w:rPr>
          <w:lang w:eastAsia="ko-KR"/>
        </w:rPr>
        <w:t xml:space="preserve">: </w:t>
      </w:r>
      <w:r w:rsidRPr="007B1EA9">
        <w:rPr>
          <w:rFonts w:ascii="맑은 고딕" w:eastAsia="맑은 고딕" w:hAnsi="맑은 고딕" w:cs="맑은 고딕" w:hint="eastAsia"/>
          <w:lang w:eastAsia="ko-KR"/>
        </w:rPr>
        <w:t>금리</w:t>
      </w:r>
      <w:r w:rsidRPr="007B1EA9">
        <w:rPr>
          <w:lang w:eastAsia="ko-KR"/>
        </w:rPr>
        <w:t xml:space="preserve"> </w:t>
      </w:r>
      <w:r w:rsidRPr="007B1EA9">
        <w:rPr>
          <w:rFonts w:ascii="맑은 고딕" w:eastAsia="맑은 고딕" w:hAnsi="맑은 고딕" w:cs="맑은 고딕" w:hint="eastAsia"/>
          <w:lang w:eastAsia="ko-KR"/>
        </w:rPr>
        <w:t>발표일을</w:t>
      </w:r>
      <w:r w:rsidRPr="007B1EA9">
        <w:rPr>
          <w:lang w:eastAsia="ko-KR"/>
        </w:rPr>
        <w:t xml:space="preserve"> </w:t>
      </w:r>
      <w:r w:rsidRPr="007B1EA9">
        <w:rPr>
          <w:rFonts w:ascii="맑은 고딕" w:eastAsia="맑은 고딕" w:hAnsi="맑은 고딕" w:cs="맑은 고딕" w:hint="eastAsia"/>
          <w:lang w:eastAsia="ko-KR"/>
        </w:rPr>
        <w:t>기준으로</w:t>
      </w:r>
      <w:r w:rsidRPr="007B1EA9">
        <w:rPr>
          <w:lang w:eastAsia="ko-KR"/>
        </w:rPr>
        <w:t xml:space="preserve"> </w:t>
      </w:r>
      <w:r w:rsidRPr="007B1EA9">
        <w:rPr>
          <w:rFonts w:ascii="맑은 고딕" w:eastAsia="맑은 고딕" w:hAnsi="맑은 고딕" w:cs="맑은 고딕" w:hint="eastAsia"/>
          <w:lang w:eastAsia="ko-KR"/>
        </w:rPr>
        <w:t>자산</w:t>
      </w:r>
      <w:r w:rsidRPr="007B1EA9">
        <w:rPr>
          <w:lang w:eastAsia="ko-KR"/>
        </w:rPr>
        <w:t xml:space="preserve"> </w:t>
      </w:r>
      <w:r w:rsidRPr="007B1EA9">
        <w:rPr>
          <w:rFonts w:ascii="맑은 고딕" w:eastAsia="맑은 고딕" w:hAnsi="맑은 고딕" w:cs="맑은 고딕" w:hint="eastAsia"/>
          <w:lang w:eastAsia="ko-KR"/>
        </w:rPr>
        <w:t>가격</w:t>
      </w:r>
      <w:r w:rsidRPr="007B1EA9">
        <w:rPr>
          <w:lang w:eastAsia="ko-KR"/>
        </w:rPr>
        <w:t xml:space="preserve">, </w:t>
      </w:r>
      <w:r w:rsidRPr="007B1EA9">
        <w:rPr>
          <w:rFonts w:ascii="맑은 고딕" w:eastAsia="맑은 고딕" w:hAnsi="맑은 고딕" w:cs="맑은 고딕" w:hint="eastAsia"/>
          <w:lang w:eastAsia="ko-KR"/>
        </w:rPr>
        <w:t>인플레이션</w:t>
      </w:r>
      <w:r w:rsidRPr="007B1EA9">
        <w:rPr>
          <w:lang w:eastAsia="ko-KR"/>
        </w:rPr>
        <w:t xml:space="preserve"> </w:t>
      </w:r>
      <w:r w:rsidRPr="007B1EA9">
        <w:rPr>
          <w:rFonts w:ascii="맑은 고딕" w:eastAsia="맑은 고딕" w:hAnsi="맑은 고딕" w:cs="맑은 고딕" w:hint="eastAsia"/>
          <w:lang w:eastAsia="ko-KR"/>
        </w:rPr>
        <w:t>기대치</w:t>
      </w:r>
      <w:r w:rsidRPr="007B1EA9">
        <w:rPr>
          <w:lang w:eastAsia="ko-KR"/>
        </w:rPr>
        <w:t xml:space="preserve">, </w:t>
      </w:r>
      <w:r w:rsidRPr="007B1EA9">
        <w:rPr>
          <w:rFonts w:ascii="맑은 고딕" w:eastAsia="맑은 고딕" w:hAnsi="맑은 고딕" w:cs="맑은 고딕" w:hint="eastAsia"/>
          <w:lang w:eastAsia="ko-KR"/>
        </w:rPr>
        <w:t>환율</w:t>
      </w:r>
      <w:r w:rsidRPr="007B1EA9">
        <w:rPr>
          <w:lang w:eastAsia="ko-KR"/>
        </w:rPr>
        <w:t xml:space="preserve"> </w:t>
      </w:r>
      <w:r w:rsidRPr="007B1EA9">
        <w:rPr>
          <w:rFonts w:ascii="맑은 고딕" w:eastAsia="맑은 고딕" w:hAnsi="맑은 고딕" w:cs="맑은 고딕" w:hint="eastAsia"/>
          <w:lang w:eastAsia="ko-KR"/>
        </w:rPr>
        <w:t>등의</w:t>
      </w:r>
      <w:r w:rsidRPr="007B1EA9">
        <w:rPr>
          <w:lang w:eastAsia="ko-KR"/>
        </w:rPr>
        <w:t xml:space="preserve"> </w:t>
      </w:r>
      <w:r w:rsidRPr="007B1EA9">
        <w:rPr>
          <w:rFonts w:ascii="맑은 고딕" w:eastAsia="맑은 고딕" w:hAnsi="맑은 고딕" w:cs="맑은 고딕" w:hint="eastAsia"/>
          <w:lang w:eastAsia="ko-KR"/>
        </w:rPr>
        <w:t>변화를</w:t>
      </w:r>
      <w:r w:rsidRPr="007B1EA9">
        <w:rPr>
          <w:lang w:eastAsia="ko-KR"/>
        </w:rPr>
        <w:t xml:space="preserve"> </w:t>
      </w:r>
      <w:r w:rsidRPr="007B1EA9">
        <w:rPr>
          <w:rFonts w:ascii="맑은 고딕" w:eastAsia="맑은 고딕" w:hAnsi="맑은 고딕" w:cs="맑은 고딕" w:hint="eastAsia"/>
          <w:lang w:eastAsia="ko-KR"/>
        </w:rPr>
        <w:t>분석하여</w:t>
      </w:r>
      <w:r w:rsidRPr="007B1EA9">
        <w:rPr>
          <w:lang w:eastAsia="ko-KR"/>
        </w:rPr>
        <w:t xml:space="preserve"> </w:t>
      </w:r>
      <w:r w:rsidRPr="007B1EA9">
        <w:rPr>
          <w:rFonts w:ascii="맑은 고딕" w:eastAsia="맑은 고딕" w:hAnsi="맑은 고딕" w:cs="맑은 고딕" w:hint="eastAsia"/>
          <w:lang w:eastAsia="ko-KR"/>
        </w:rPr>
        <w:t>통화정책의</w:t>
      </w:r>
      <w:r w:rsidRPr="007B1EA9">
        <w:rPr>
          <w:lang w:eastAsia="ko-KR"/>
        </w:rPr>
        <w:t xml:space="preserve"> </w:t>
      </w:r>
      <w:r w:rsidRPr="007B1EA9">
        <w:rPr>
          <w:rFonts w:ascii="맑은 고딕" w:eastAsia="맑은 고딕" w:hAnsi="맑은 고딕" w:cs="맑은 고딕" w:hint="eastAsia"/>
          <w:lang w:eastAsia="ko-KR"/>
        </w:rPr>
        <w:t>시장</w:t>
      </w:r>
      <w:r w:rsidRPr="007B1EA9">
        <w:rPr>
          <w:lang w:eastAsia="ko-KR"/>
        </w:rPr>
        <w:t xml:space="preserve"> </w:t>
      </w:r>
      <w:r w:rsidRPr="007B1EA9">
        <w:rPr>
          <w:rFonts w:ascii="맑은 고딕" w:eastAsia="맑은 고딕" w:hAnsi="맑은 고딕" w:cs="맑은 고딕" w:hint="eastAsia"/>
          <w:lang w:eastAsia="ko-KR"/>
        </w:rPr>
        <w:t>반응을</w:t>
      </w:r>
      <w:r w:rsidRPr="007B1EA9">
        <w:rPr>
          <w:lang w:eastAsia="ko-KR"/>
        </w:rPr>
        <w:t xml:space="preserve"> </w:t>
      </w:r>
      <w:r w:rsidRPr="007B1EA9">
        <w:rPr>
          <w:rFonts w:ascii="맑은 고딕" w:eastAsia="맑은 고딕" w:hAnsi="맑은 고딕" w:cs="맑은 고딕" w:hint="eastAsia"/>
          <w:lang w:eastAsia="ko-KR"/>
        </w:rPr>
        <w:t>연구할</w:t>
      </w:r>
      <w:r w:rsidRPr="007B1EA9">
        <w:rPr>
          <w:lang w:eastAsia="ko-KR"/>
        </w:rPr>
        <w:t xml:space="preserve"> </w:t>
      </w:r>
      <w:r w:rsidRPr="007B1EA9">
        <w:rPr>
          <w:rFonts w:ascii="맑은 고딕" w:eastAsia="맑은 고딕" w:hAnsi="맑은 고딕" w:cs="맑은 고딕" w:hint="eastAsia"/>
          <w:lang w:eastAsia="ko-KR"/>
        </w:rPr>
        <w:t>수</w:t>
      </w:r>
      <w:r w:rsidRPr="007B1EA9">
        <w:rPr>
          <w:lang w:eastAsia="ko-KR"/>
        </w:rPr>
        <w:t xml:space="preserve"> </w:t>
      </w:r>
      <w:r w:rsidRPr="007B1EA9">
        <w:rPr>
          <w:rFonts w:ascii="맑은 고딕" w:eastAsia="맑은 고딕" w:hAnsi="맑은 고딕" w:cs="맑은 고딕" w:hint="eastAsia"/>
          <w:lang w:eastAsia="ko-KR"/>
        </w:rPr>
        <w:t>있습니다</w:t>
      </w:r>
      <w:r w:rsidRPr="007B1EA9">
        <w:rPr>
          <w:lang w:eastAsia="ko-KR"/>
        </w:rPr>
        <w:t>.</w:t>
      </w:r>
    </w:p>
    <w:p w14:paraId="26BBE5DE" w14:textId="77777777" w:rsidR="007B1EA9" w:rsidRPr="007B1EA9" w:rsidRDefault="007B1EA9">
      <w:pPr>
        <w:rPr>
          <w:rFonts w:eastAsia="맑은 고딕" w:hint="eastAsia"/>
          <w:lang w:eastAsia="ko-KR"/>
        </w:rPr>
      </w:pPr>
    </w:p>
    <w:p w14:paraId="67A1AB1F" w14:textId="77777777" w:rsidR="00CB40D4" w:rsidRDefault="00000000">
      <w:r>
        <w:t>These models can be useful for analyzing the complex interactions between interest rates, inflation, and other economic variables in various economic contexts. Collecting more data and selecting the appropriate model for analysis will help to provide deeper insights into the effects of monetary policy.</w:t>
      </w:r>
    </w:p>
    <w:sectPr w:rsidR="00CB40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761954143">
    <w:abstractNumId w:val="8"/>
  </w:num>
  <w:num w:numId="2" w16cid:durableId="1223559691">
    <w:abstractNumId w:val="6"/>
  </w:num>
  <w:num w:numId="3" w16cid:durableId="1714034847">
    <w:abstractNumId w:val="5"/>
  </w:num>
  <w:num w:numId="4" w16cid:durableId="619609542">
    <w:abstractNumId w:val="4"/>
  </w:num>
  <w:num w:numId="5" w16cid:durableId="91439369">
    <w:abstractNumId w:val="7"/>
  </w:num>
  <w:num w:numId="6" w16cid:durableId="2021083103">
    <w:abstractNumId w:val="3"/>
  </w:num>
  <w:num w:numId="7" w16cid:durableId="958032680">
    <w:abstractNumId w:val="2"/>
  </w:num>
  <w:num w:numId="8" w16cid:durableId="1025254637">
    <w:abstractNumId w:val="1"/>
  </w:num>
  <w:num w:numId="9" w16cid:durableId="771894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3337"/>
    <w:rsid w:val="00413EB4"/>
    <w:rsid w:val="007B1EA9"/>
    <w:rsid w:val="00AA1D8D"/>
    <w:rsid w:val="00B00E1E"/>
    <w:rsid w:val="00B47730"/>
    <w:rsid w:val="00CB0664"/>
    <w:rsid w:val="00CB40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58D6C"/>
  <w14:defaultImageDpi w14:val="300"/>
  <w15:docId w15:val="{2A92053F-8E4D-475F-912F-50587CAB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c">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d">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e">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6000">
      <w:bodyDiv w:val="1"/>
      <w:marLeft w:val="0"/>
      <w:marRight w:val="0"/>
      <w:marTop w:val="0"/>
      <w:marBottom w:val="0"/>
      <w:divBdr>
        <w:top w:val="none" w:sz="0" w:space="0" w:color="auto"/>
        <w:left w:val="none" w:sz="0" w:space="0" w:color="auto"/>
        <w:bottom w:val="none" w:sz="0" w:space="0" w:color="auto"/>
        <w:right w:val="none" w:sz="0" w:space="0" w:color="auto"/>
      </w:divBdr>
    </w:div>
    <w:div w:id="89546142">
      <w:bodyDiv w:val="1"/>
      <w:marLeft w:val="0"/>
      <w:marRight w:val="0"/>
      <w:marTop w:val="0"/>
      <w:marBottom w:val="0"/>
      <w:divBdr>
        <w:top w:val="none" w:sz="0" w:space="0" w:color="auto"/>
        <w:left w:val="none" w:sz="0" w:space="0" w:color="auto"/>
        <w:bottom w:val="none" w:sz="0" w:space="0" w:color="auto"/>
        <w:right w:val="none" w:sz="0" w:space="0" w:color="auto"/>
      </w:divBdr>
    </w:div>
    <w:div w:id="529421515">
      <w:bodyDiv w:val="1"/>
      <w:marLeft w:val="0"/>
      <w:marRight w:val="0"/>
      <w:marTop w:val="0"/>
      <w:marBottom w:val="0"/>
      <w:divBdr>
        <w:top w:val="none" w:sz="0" w:space="0" w:color="auto"/>
        <w:left w:val="none" w:sz="0" w:space="0" w:color="auto"/>
        <w:bottom w:val="none" w:sz="0" w:space="0" w:color="auto"/>
        <w:right w:val="none" w:sz="0" w:space="0" w:color="auto"/>
      </w:divBdr>
    </w:div>
    <w:div w:id="703946231">
      <w:bodyDiv w:val="1"/>
      <w:marLeft w:val="0"/>
      <w:marRight w:val="0"/>
      <w:marTop w:val="0"/>
      <w:marBottom w:val="0"/>
      <w:divBdr>
        <w:top w:val="none" w:sz="0" w:space="0" w:color="auto"/>
        <w:left w:val="none" w:sz="0" w:space="0" w:color="auto"/>
        <w:bottom w:val="none" w:sz="0" w:space="0" w:color="auto"/>
        <w:right w:val="none" w:sz="0" w:space="0" w:color="auto"/>
      </w:divBdr>
    </w:div>
    <w:div w:id="898513410">
      <w:bodyDiv w:val="1"/>
      <w:marLeft w:val="0"/>
      <w:marRight w:val="0"/>
      <w:marTop w:val="0"/>
      <w:marBottom w:val="0"/>
      <w:divBdr>
        <w:top w:val="none" w:sz="0" w:space="0" w:color="auto"/>
        <w:left w:val="none" w:sz="0" w:space="0" w:color="auto"/>
        <w:bottom w:val="none" w:sz="0" w:space="0" w:color="auto"/>
        <w:right w:val="none" w:sz="0" w:space="0" w:color="auto"/>
      </w:divBdr>
    </w:div>
    <w:div w:id="901410098">
      <w:bodyDiv w:val="1"/>
      <w:marLeft w:val="0"/>
      <w:marRight w:val="0"/>
      <w:marTop w:val="0"/>
      <w:marBottom w:val="0"/>
      <w:divBdr>
        <w:top w:val="none" w:sz="0" w:space="0" w:color="auto"/>
        <w:left w:val="none" w:sz="0" w:space="0" w:color="auto"/>
        <w:bottom w:val="none" w:sz="0" w:space="0" w:color="auto"/>
        <w:right w:val="none" w:sz="0" w:space="0" w:color="auto"/>
      </w:divBdr>
    </w:div>
    <w:div w:id="933322414">
      <w:bodyDiv w:val="1"/>
      <w:marLeft w:val="0"/>
      <w:marRight w:val="0"/>
      <w:marTop w:val="0"/>
      <w:marBottom w:val="0"/>
      <w:divBdr>
        <w:top w:val="none" w:sz="0" w:space="0" w:color="auto"/>
        <w:left w:val="none" w:sz="0" w:space="0" w:color="auto"/>
        <w:bottom w:val="none" w:sz="0" w:space="0" w:color="auto"/>
        <w:right w:val="none" w:sz="0" w:space="0" w:color="auto"/>
      </w:divBdr>
    </w:div>
    <w:div w:id="1068306155">
      <w:bodyDiv w:val="1"/>
      <w:marLeft w:val="0"/>
      <w:marRight w:val="0"/>
      <w:marTop w:val="0"/>
      <w:marBottom w:val="0"/>
      <w:divBdr>
        <w:top w:val="none" w:sz="0" w:space="0" w:color="auto"/>
        <w:left w:val="none" w:sz="0" w:space="0" w:color="auto"/>
        <w:bottom w:val="none" w:sz="0" w:space="0" w:color="auto"/>
        <w:right w:val="none" w:sz="0" w:space="0" w:color="auto"/>
      </w:divBdr>
    </w:div>
    <w:div w:id="1071386382">
      <w:bodyDiv w:val="1"/>
      <w:marLeft w:val="0"/>
      <w:marRight w:val="0"/>
      <w:marTop w:val="0"/>
      <w:marBottom w:val="0"/>
      <w:divBdr>
        <w:top w:val="none" w:sz="0" w:space="0" w:color="auto"/>
        <w:left w:val="none" w:sz="0" w:space="0" w:color="auto"/>
        <w:bottom w:val="none" w:sz="0" w:space="0" w:color="auto"/>
        <w:right w:val="none" w:sz="0" w:space="0" w:color="auto"/>
      </w:divBdr>
    </w:div>
    <w:div w:id="1083406195">
      <w:bodyDiv w:val="1"/>
      <w:marLeft w:val="0"/>
      <w:marRight w:val="0"/>
      <w:marTop w:val="0"/>
      <w:marBottom w:val="0"/>
      <w:divBdr>
        <w:top w:val="none" w:sz="0" w:space="0" w:color="auto"/>
        <w:left w:val="none" w:sz="0" w:space="0" w:color="auto"/>
        <w:bottom w:val="none" w:sz="0" w:space="0" w:color="auto"/>
        <w:right w:val="none" w:sz="0" w:space="0" w:color="auto"/>
      </w:divBdr>
    </w:div>
    <w:div w:id="1273437209">
      <w:bodyDiv w:val="1"/>
      <w:marLeft w:val="0"/>
      <w:marRight w:val="0"/>
      <w:marTop w:val="0"/>
      <w:marBottom w:val="0"/>
      <w:divBdr>
        <w:top w:val="none" w:sz="0" w:space="0" w:color="auto"/>
        <w:left w:val="none" w:sz="0" w:space="0" w:color="auto"/>
        <w:bottom w:val="none" w:sz="0" w:space="0" w:color="auto"/>
        <w:right w:val="none" w:sz="0" w:space="0" w:color="auto"/>
      </w:divBdr>
    </w:div>
    <w:div w:id="1455372138">
      <w:bodyDiv w:val="1"/>
      <w:marLeft w:val="0"/>
      <w:marRight w:val="0"/>
      <w:marTop w:val="0"/>
      <w:marBottom w:val="0"/>
      <w:divBdr>
        <w:top w:val="none" w:sz="0" w:space="0" w:color="auto"/>
        <w:left w:val="none" w:sz="0" w:space="0" w:color="auto"/>
        <w:bottom w:val="none" w:sz="0" w:space="0" w:color="auto"/>
        <w:right w:val="none" w:sz="0" w:space="0" w:color="auto"/>
      </w:divBdr>
    </w:div>
    <w:div w:id="1574465668">
      <w:bodyDiv w:val="1"/>
      <w:marLeft w:val="0"/>
      <w:marRight w:val="0"/>
      <w:marTop w:val="0"/>
      <w:marBottom w:val="0"/>
      <w:divBdr>
        <w:top w:val="none" w:sz="0" w:space="0" w:color="auto"/>
        <w:left w:val="none" w:sz="0" w:space="0" w:color="auto"/>
        <w:bottom w:val="none" w:sz="0" w:space="0" w:color="auto"/>
        <w:right w:val="none" w:sz="0" w:space="0" w:color="auto"/>
      </w:divBdr>
    </w:div>
    <w:div w:id="1653290826">
      <w:bodyDiv w:val="1"/>
      <w:marLeft w:val="0"/>
      <w:marRight w:val="0"/>
      <w:marTop w:val="0"/>
      <w:marBottom w:val="0"/>
      <w:divBdr>
        <w:top w:val="none" w:sz="0" w:space="0" w:color="auto"/>
        <w:left w:val="none" w:sz="0" w:space="0" w:color="auto"/>
        <w:bottom w:val="none" w:sz="0" w:space="0" w:color="auto"/>
        <w:right w:val="none" w:sz="0" w:space="0" w:color="auto"/>
      </w:divBdr>
    </w:div>
    <w:div w:id="1685352999">
      <w:bodyDiv w:val="1"/>
      <w:marLeft w:val="0"/>
      <w:marRight w:val="0"/>
      <w:marTop w:val="0"/>
      <w:marBottom w:val="0"/>
      <w:divBdr>
        <w:top w:val="none" w:sz="0" w:space="0" w:color="auto"/>
        <w:left w:val="none" w:sz="0" w:space="0" w:color="auto"/>
        <w:bottom w:val="none" w:sz="0" w:space="0" w:color="auto"/>
        <w:right w:val="none" w:sz="0" w:space="0" w:color="auto"/>
      </w:divBdr>
    </w:div>
    <w:div w:id="1729767784">
      <w:bodyDiv w:val="1"/>
      <w:marLeft w:val="0"/>
      <w:marRight w:val="0"/>
      <w:marTop w:val="0"/>
      <w:marBottom w:val="0"/>
      <w:divBdr>
        <w:top w:val="none" w:sz="0" w:space="0" w:color="auto"/>
        <w:left w:val="none" w:sz="0" w:space="0" w:color="auto"/>
        <w:bottom w:val="none" w:sz="0" w:space="0" w:color="auto"/>
        <w:right w:val="none" w:sz="0" w:space="0" w:color="auto"/>
      </w:divBdr>
    </w:div>
    <w:div w:id="1891502187">
      <w:bodyDiv w:val="1"/>
      <w:marLeft w:val="0"/>
      <w:marRight w:val="0"/>
      <w:marTop w:val="0"/>
      <w:marBottom w:val="0"/>
      <w:divBdr>
        <w:top w:val="none" w:sz="0" w:space="0" w:color="auto"/>
        <w:left w:val="none" w:sz="0" w:space="0" w:color="auto"/>
        <w:bottom w:val="none" w:sz="0" w:space="0" w:color="auto"/>
        <w:right w:val="none" w:sz="0" w:space="0" w:color="auto"/>
      </w:divBdr>
    </w:div>
    <w:div w:id="1910076718">
      <w:bodyDiv w:val="1"/>
      <w:marLeft w:val="0"/>
      <w:marRight w:val="0"/>
      <w:marTop w:val="0"/>
      <w:marBottom w:val="0"/>
      <w:divBdr>
        <w:top w:val="none" w:sz="0" w:space="0" w:color="auto"/>
        <w:left w:val="none" w:sz="0" w:space="0" w:color="auto"/>
        <w:bottom w:val="none" w:sz="0" w:space="0" w:color="auto"/>
        <w:right w:val="none" w:sz="0" w:space="0" w:color="auto"/>
      </w:divBdr>
    </w:div>
    <w:div w:id="2143116247">
      <w:bodyDiv w:val="1"/>
      <w:marLeft w:val="0"/>
      <w:marRight w:val="0"/>
      <w:marTop w:val="0"/>
      <w:marBottom w:val="0"/>
      <w:divBdr>
        <w:top w:val="none" w:sz="0" w:space="0" w:color="auto"/>
        <w:left w:val="none" w:sz="0" w:space="0" w:color="auto"/>
        <w:bottom w:val="none" w:sz="0" w:space="0" w:color="auto"/>
        <w:right w:val="none" w:sz="0" w:space="0" w:color="auto"/>
      </w:divBdr>
    </w:div>
    <w:div w:id="21457291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재환 김</cp:lastModifiedBy>
  <cp:revision>4</cp:revision>
  <dcterms:created xsi:type="dcterms:W3CDTF">2024-08-20T02:08:00Z</dcterms:created>
  <dcterms:modified xsi:type="dcterms:W3CDTF">2024-08-20T02:13:00Z</dcterms:modified>
  <cp:category/>
</cp:coreProperties>
</file>